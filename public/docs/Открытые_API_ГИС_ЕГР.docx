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9723509" w:displacedByCustomXml="next"/>
    <w:bookmarkStart w:id="1" w:name="_Toc21442248" w:displacedByCustomXml="next"/>
    <w:bookmarkStart w:id="2" w:name="_Toc21439531" w:displacedByCustomXml="next"/>
    <w:sdt>
      <w:sdtPr>
        <w:id w:val="758336670"/>
        <w:docPartObj>
          <w:docPartGallery w:val="Cover Pages"/>
          <w:docPartUnique/>
        </w:docPartObj>
      </w:sdtPr>
      <w:sdtContent>
        <w:p w:rsidR="00135AEA" w:rsidRDefault="00135AEA"/>
        <w:p w:rsidR="00135AEA" w:rsidRDefault="00135AEA">
          <w:pPr>
            <w:spacing w:after="160" w:line="259" w:lineRule="auto"/>
            <w:ind w:left="0" w:right="0" w:firstLine="0"/>
            <w:jc w:val="left"/>
            <w:rPr>
              <w:b/>
              <w:sz w:val="32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1204595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5AEA" w:rsidRPr="00135AEA" w:rsidRDefault="00135AEA">
                                <w:pPr>
                                  <w:pStyle w:val="afffff2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35AEA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Описание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005DA2"/>
                                    <w:sz w:val="32"/>
                                    <w:szCs w:val="3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35AEA" w:rsidRPr="00135AEA" w:rsidRDefault="00135AEA">
                                    <w:pPr>
                                      <w:pStyle w:val="afffff2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005DA2"/>
                                        <w:sz w:val="32"/>
                                        <w:szCs w:val="32"/>
                                      </w:rPr>
                                    </w:pPr>
                                    <w:r w:rsidRPr="00135AEA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5DA2"/>
                                        <w:sz w:val="32"/>
                                        <w:szCs w:val="32"/>
                                      </w:rPr>
                                      <w:t>ГИС ЕГР</w:t>
                                    </w:r>
                                  </w:p>
                                </w:sdtContent>
                              </w:sdt>
                              <w:p w:rsidR="00135AEA" w:rsidRDefault="00135AEA">
                                <w:pPr>
                                  <w:pStyle w:val="afffff2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35AEA" w:rsidRPr="00135AEA" w:rsidRDefault="00135AEA">
                          <w:pPr>
                            <w:pStyle w:val="afffff2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35AEA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72"/>
                                  <w:szCs w:val="72"/>
                                </w:rPr>
                                <w:t>Описание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005DA2"/>
                              <w:sz w:val="32"/>
                              <w:szCs w:val="3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35AEA" w:rsidRPr="00135AEA" w:rsidRDefault="00135AEA">
                              <w:pPr>
                                <w:pStyle w:val="afffff2"/>
                                <w:spacing w:before="40" w:after="40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5DA2"/>
                                  <w:sz w:val="32"/>
                                  <w:szCs w:val="32"/>
                                </w:rPr>
                              </w:pPr>
                              <w:r w:rsidRPr="00135AEA">
                                <w:rPr>
                                  <w:rFonts w:ascii="Times New Roman" w:hAnsi="Times New Roman" w:cs="Times New Roman"/>
                                  <w:b/>
                                  <w:color w:val="005DA2"/>
                                  <w:sz w:val="32"/>
                                  <w:szCs w:val="32"/>
                                </w:rPr>
                                <w:t>ГИС ЕГР</w:t>
                              </w:r>
                            </w:p>
                          </w:sdtContent>
                        </w:sdt>
                        <w:p w:rsidR="00135AEA" w:rsidRDefault="00135AEA">
                          <w:pPr>
                            <w:pStyle w:val="afffff2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35AEA" w:rsidRPr="00135AEA" w:rsidRDefault="00135AEA">
                                    <w:pPr>
                                      <w:pStyle w:val="afffff2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135AEA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35AEA" w:rsidRPr="00135AEA" w:rsidRDefault="00135AEA">
                              <w:pPr>
                                <w:pStyle w:val="afffff2"/>
                                <w:jc w:val="right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135AEA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3" w:name="_GoBack" w:displacedByCustomXml="next"/>
        <w:bookmarkEnd w:id="3" w:displacedByCustomXml="next"/>
      </w:sdtContent>
    </w:sdt>
    <w:sdt>
      <w:sdtPr>
        <w:id w:val="8651167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napToGrid w:val="0"/>
          <w:color w:val="000000"/>
          <w:sz w:val="24"/>
          <w:szCs w:val="20"/>
          <w:lang w:eastAsia="en-US"/>
        </w:rPr>
      </w:sdtEndPr>
      <w:sdtContent>
        <w:p w:rsidR="00135AEA" w:rsidRPr="00135AEA" w:rsidRDefault="00135AEA" w:rsidP="00135AEA">
          <w:pPr>
            <w:pStyle w:val="afffff4"/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135AEA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:rsidR="00135AEA" w:rsidRDefault="00135AEA">
          <w:pPr>
            <w:pStyle w:val="12"/>
            <w:tabs>
              <w:tab w:val="left" w:pos="132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23589" w:history="1">
            <w:r w:rsidRPr="00CD42B8">
              <w:rPr>
                <w:rStyle w:val="afff9"/>
                <w:noProof/>
              </w:rPr>
              <w:t>1</w:t>
            </w:r>
            <w:r>
              <w:rPr>
                <w:rFonts w:asciiTheme="minorHAnsi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CD42B8">
              <w:rPr>
                <w:rStyle w:val="afff9"/>
                <w:noProof/>
                <w:lang w:val="en-US"/>
              </w:rPr>
              <w:t xml:space="preserve">REST API </w:t>
            </w:r>
            <w:r w:rsidRPr="00CD42B8">
              <w:rPr>
                <w:rStyle w:val="afff9"/>
                <w:noProof/>
              </w:rPr>
              <w:t>сервиса ЕГР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2c"/>
            <w:tabs>
              <w:tab w:val="left" w:pos="154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9423590" w:history="1">
            <w:r w:rsidRPr="00CD42B8">
              <w:rPr>
                <w:rStyle w:val="afff9"/>
                <w:noProof/>
                <w:lang w:eastAsia="zh-CN"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D42B8">
              <w:rPr>
                <w:rStyle w:val="afff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591" w:history="1">
            <w:r w:rsidRPr="00CD42B8">
              <w:rPr>
                <w:rStyle w:val="afff9"/>
                <w:noProof/>
              </w:rPr>
              <w:t>1.1.1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Начало транзакции внесения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592" w:history="1">
            <w:r w:rsidRPr="00CD42B8">
              <w:rPr>
                <w:rStyle w:val="afff9"/>
                <w:noProof/>
              </w:rPr>
              <w:t>1.1.2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Завершение транзакции внесения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593" w:history="1">
            <w:r w:rsidRPr="00CD42B8">
              <w:rPr>
                <w:rStyle w:val="afff9"/>
                <w:noProof/>
              </w:rPr>
              <w:t>1.1.3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Откат транзакции внесения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594" w:history="1">
            <w:r w:rsidRPr="00CD42B8">
              <w:rPr>
                <w:rStyle w:val="afff9"/>
                <w:noProof/>
              </w:rPr>
              <w:t>1.1.4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Получение идентификатора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595" w:history="1">
            <w:r w:rsidRPr="00CD42B8">
              <w:rPr>
                <w:rStyle w:val="afff9"/>
                <w:noProof/>
              </w:rPr>
              <w:t>1.1.5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Создание проекта ОИС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596" w:history="1">
            <w:r w:rsidRPr="00CD42B8">
              <w:rPr>
                <w:rStyle w:val="afff9"/>
                <w:noProof/>
              </w:rPr>
              <w:t>1.1.6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Добавление записи о заявке/изменении/регистрации/договоре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597" w:history="1">
            <w:r w:rsidRPr="00CD42B8">
              <w:rPr>
                <w:rStyle w:val="afff9"/>
                <w:noProof/>
              </w:rPr>
              <w:t>1.1.7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Внесение 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598" w:history="1">
            <w:r w:rsidRPr="00CD42B8">
              <w:rPr>
                <w:rStyle w:val="afff9"/>
                <w:noProof/>
              </w:rPr>
              <w:t>1.1.8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Внесение ЭП приложенных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599" w:history="1">
            <w:r w:rsidRPr="00CD42B8">
              <w:rPr>
                <w:rStyle w:val="afff9"/>
                <w:noProof/>
              </w:rPr>
              <w:t>1.1.9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Проверка ЭП ОИС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00" w:history="1">
            <w:r w:rsidRPr="00CD42B8">
              <w:rPr>
                <w:rStyle w:val="afff9"/>
                <w:noProof/>
              </w:rPr>
              <w:t>1.1.10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Получение сведений об ОИС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01" w:history="1">
            <w:r w:rsidRPr="00CD42B8">
              <w:rPr>
                <w:rStyle w:val="afff9"/>
                <w:noProof/>
              </w:rPr>
              <w:t>1.1.11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Получение списка идентификаторов записей ОИС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02" w:history="1">
            <w:r w:rsidRPr="00CD42B8">
              <w:rPr>
                <w:rStyle w:val="afff9"/>
                <w:noProof/>
              </w:rPr>
              <w:t>1.1.12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Получение значений отдельных атрибутов ОИС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03" w:history="1">
            <w:r w:rsidRPr="00CD42B8">
              <w:rPr>
                <w:rStyle w:val="afff9"/>
                <w:noProof/>
              </w:rPr>
              <w:t>1.1.13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Получение статуса ОИС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04" w:history="1">
            <w:r w:rsidRPr="00CD42B8">
              <w:rPr>
                <w:rStyle w:val="afff9"/>
                <w:noProof/>
              </w:rPr>
              <w:t>1.1.14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Получение сведений по идентификатору записи ОИС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05" w:history="1">
            <w:r w:rsidRPr="00CD42B8">
              <w:rPr>
                <w:rStyle w:val="afff9"/>
                <w:noProof/>
              </w:rPr>
              <w:t>1.1.15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Получение приложенного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06" w:history="1">
            <w:r w:rsidRPr="00CD42B8">
              <w:rPr>
                <w:rStyle w:val="afff9"/>
                <w:noProof/>
              </w:rPr>
              <w:t>1.1.16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Предпросмотр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07" w:history="1">
            <w:r w:rsidRPr="00CD42B8">
              <w:rPr>
                <w:rStyle w:val="afff9"/>
                <w:noProof/>
              </w:rPr>
              <w:t>1.1.17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Формирование отчёта-выписки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08" w:history="1">
            <w:r w:rsidRPr="00CD42B8">
              <w:rPr>
                <w:rStyle w:val="afff9"/>
                <w:noProof/>
              </w:rPr>
              <w:t>1.1.18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Удаление проекта ОИС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09" w:history="1">
            <w:r w:rsidRPr="00CD42B8">
              <w:rPr>
                <w:rStyle w:val="afff9"/>
                <w:noProof/>
              </w:rPr>
              <w:t>1.1.19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Передача сведений для отложенного внесения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10" w:history="1">
            <w:r w:rsidRPr="00CD42B8">
              <w:rPr>
                <w:rStyle w:val="afff9"/>
                <w:noProof/>
              </w:rPr>
              <w:t>1.1.20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Получение идентификатора записи на отложенное внесение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11" w:history="1">
            <w:r w:rsidRPr="00CD42B8">
              <w:rPr>
                <w:rStyle w:val="afff9"/>
                <w:rFonts w:eastAsia="Times New Roman"/>
                <w:noProof/>
                <w:lang w:eastAsia="ru-RU"/>
              </w:rPr>
              <w:t>1.1.21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rFonts w:eastAsia="Times New Roman"/>
                <w:noProof/>
                <w:lang w:eastAsia="ru-RU"/>
              </w:rPr>
              <w:t>Завершение внесения сведений на отложенное внесение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12" w:history="1">
            <w:r w:rsidRPr="00CD42B8">
              <w:rPr>
                <w:rStyle w:val="afff9"/>
                <w:noProof/>
                <w:lang w:eastAsia="ru-RU"/>
              </w:rPr>
              <w:t>1.1.22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  <w:lang w:eastAsia="ru-RU"/>
              </w:rPr>
              <w:t>Ведение справочника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13" w:history="1">
            <w:r w:rsidRPr="00CD42B8">
              <w:rPr>
                <w:rStyle w:val="afff9"/>
                <w:noProof/>
                <w:lang w:eastAsia="ru-RU"/>
              </w:rPr>
              <w:t>1.1.23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  <w:lang w:eastAsia="ru-RU"/>
              </w:rPr>
              <w:t>Поиск ОИС по значениям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14" w:history="1">
            <w:r w:rsidRPr="00CD42B8">
              <w:rPr>
                <w:rStyle w:val="afff9"/>
                <w:noProof/>
                <w:lang w:eastAsia="ru-RU"/>
              </w:rPr>
              <w:t>1.1.24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  <w:lang w:eastAsia="ru-RU"/>
              </w:rPr>
              <w:t>Поиск записей ОИС по значениям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15" w:history="1">
            <w:r w:rsidRPr="00CD42B8">
              <w:rPr>
                <w:rStyle w:val="afff9"/>
                <w:noProof/>
                <w:lang w:eastAsia="ru-RU"/>
              </w:rPr>
              <w:t>1.1.25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  <w:lang w:eastAsia="ru-RU"/>
              </w:rPr>
              <w:t>Начало редакторской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16" w:history="1">
            <w:r w:rsidRPr="00CD42B8">
              <w:rPr>
                <w:rStyle w:val="afff9"/>
                <w:noProof/>
                <w:lang w:eastAsia="ru-RU"/>
              </w:rPr>
              <w:t>1.1.26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  <w:lang w:eastAsia="ru-RU"/>
              </w:rPr>
              <w:t>Завершение редакторской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17" w:history="1">
            <w:r w:rsidRPr="00CD42B8">
              <w:rPr>
                <w:rStyle w:val="afff9"/>
                <w:noProof/>
              </w:rPr>
              <w:t>1.1.27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Создание пакета непрерывной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18" w:history="1">
            <w:r w:rsidRPr="00CD42B8">
              <w:rPr>
                <w:rStyle w:val="afff9"/>
                <w:noProof/>
                <w:lang w:eastAsia="zh-CN"/>
              </w:rPr>
              <w:t>1.1.28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  <w:lang w:eastAsia="zh-CN"/>
              </w:rPr>
              <w:t>Получение пакета непрерывной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19" w:history="1">
            <w:r w:rsidRPr="00CD42B8">
              <w:rPr>
                <w:rStyle w:val="afff9"/>
                <w:noProof/>
                <w:lang w:eastAsia="zh-CN"/>
              </w:rPr>
              <w:t>1.1.29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  <w:lang w:eastAsia="zh-CN"/>
              </w:rPr>
              <w:t>Предпросмотр ОИС или заявки на ОИС в формате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20" w:history="1">
            <w:r w:rsidRPr="00CD42B8">
              <w:rPr>
                <w:rStyle w:val="afff9"/>
                <w:noProof/>
              </w:rPr>
              <w:t>1.1.30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Создание или дополнение бюллетеня официальной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21" w:history="1">
            <w:r w:rsidRPr="00CD42B8">
              <w:rPr>
                <w:rStyle w:val="afff9"/>
                <w:noProof/>
              </w:rPr>
              <w:t>1.1.31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Получение PDF правоустанавливающего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2c"/>
            <w:tabs>
              <w:tab w:val="left" w:pos="154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9423622" w:history="1">
            <w:r w:rsidRPr="00CD42B8">
              <w:rPr>
                <w:rStyle w:val="afff9"/>
                <w:noProof/>
                <w:lang w:eastAsia="zh-CN"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D42B8">
              <w:rPr>
                <w:rStyle w:val="afff9"/>
                <w:noProof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23" w:history="1">
            <w:r w:rsidRPr="00CD42B8">
              <w:rPr>
                <w:rStyle w:val="afff9"/>
                <w:noProof/>
              </w:rPr>
              <w:t>1.2.1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SDIdentity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24" w:history="1">
            <w:r w:rsidRPr="00CD42B8">
              <w:rPr>
                <w:rStyle w:val="afff9"/>
                <w:noProof/>
              </w:rPr>
              <w:t>1.2.2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DocType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25" w:history="1">
            <w:r w:rsidRPr="00CD42B8">
              <w:rPr>
                <w:rStyle w:val="afff9"/>
                <w:noProof/>
              </w:rPr>
              <w:t>1.2.3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ExtendedErrorsInfo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26" w:history="1">
            <w:r w:rsidRPr="00CD42B8">
              <w:rPr>
                <w:rStyle w:val="afff9"/>
                <w:noProof/>
              </w:rPr>
              <w:t>1.2.4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ErrorInfo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27" w:history="1">
            <w:r w:rsidRPr="00CD42B8">
              <w:rPr>
                <w:rStyle w:val="afff9"/>
                <w:noProof/>
              </w:rPr>
              <w:t>1.2.5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AttachmentFile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28" w:history="1">
            <w:r w:rsidRPr="00CD42B8">
              <w:rPr>
                <w:rStyle w:val="afff9"/>
                <w:noProof/>
              </w:rPr>
              <w:t>1.2.6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SignedData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29" w:history="1">
            <w:r w:rsidRPr="00CD42B8">
              <w:rPr>
                <w:rStyle w:val="afff9"/>
                <w:noProof/>
              </w:rPr>
              <w:t>1.2.7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30" w:history="1">
            <w:r w:rsidRPr="00CD42B8">
              <w:rPr>
                <w:rStyle w:val="afff9"/>
                <w:noProof/>
              </w:rPr>
              <w:t>1.2.8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SDVerifyInfo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31" w:history="1">
            <w:r w:rsidRPr="00CD42B8">
              <w:rPr>
                <w:rStyle w:val="afff9"/>
                <w:noProof/>
              </w:rPr>
              <w:t>1.2.9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SDVerifyInfoEntry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32" w:history="1">
            <w:r w:rsidRPr="00CD42B8">
              <w:rPr>
                <w:rStyle w:val="afff9"/>
                <w:noProof/>
              </w:rPr>
              <w:t>1.2.10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SDInfo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33" w:history="1">
            <w:r w:rsidRPr="00CD42B8">
              <w:rPr>
                <w:rStyle w:val="afff9"/>
                <w:noProof/>
              </w:rPr>
              <w:t>1.2.11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SDInfoEntry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34" w:history="1">
            <w:r w:rsidRPr="00CD42B8">
              <w:rPr>
                <w:rStyle w:val="afff9"/>
                <w:noProof/>
              </w:rPr>
              <w:t>1.2.12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SDInfoDataType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35" w:history="1">
            <w:r w:rsidRPr="00CD42B8">
              <w:rPr>
                <w:rStyle w:val="afff9"/>
                <w:noProof/>
              </w:rPr>
              <w:t>1.2.13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RequestorInfo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36" w:history="1">
            <w:r w:rsidRPr="00CD42B8">
              <w:rPr>
                <w:rStyle w:val="afff9"/>
                <w:noProof/>
                <w:lang w:eastAsia="zh-CN"/>
              </w:rPr>
              <w:t>1.2.14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  <w:lang w:eastAsia="zh-CN"/>
              </w:rPr>
              <w:t>DeferredStoreContent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37" w:history="1">
            <w:r w:rsidRPr="00CD42B8">
              <w:rPr>
                <w:rStyle w:val="afff9"/>
                <w:noProof/>
              </w:rPr>
              <w:t>1.2.15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DeferredStoreEntry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38" w:history="1">
            <w:r w:rsidRPr="00CD42B8">
              <w:rPr>
                <w:rStyle w:val="afff9"/>
                <w:noProof/>
              </w:rPr>
              <w:t>1.2.16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SearchExpression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pPr>
            <w:pStyle w:val="39"/>
            <w:tabs>
              <w:tab w:val="left" w:pos="1760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89423639" w:history="1">
            <w:r w:rsidRPr="00CD42B8">
              <w:rPr>
                <w:rStyle w:val="afff9"/>
                <w:noProof/>
              </w:rPr>
              <w:t>1.2.17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CD42B8">
              <w:rPr>
                <w:rStyle w:val="afff9"/>
                <w:noProof/>
              </w:rPr>
              <w:t>SearchExpressionOperand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_Toc89423639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EA" w:rsidRDefault="00135AEA">
          <w:r>
            <w:rPr>
              <w:b/>
              <w:bCs/>
            </w:rPr>
            <w:fldChar w:fldCharType="end"/>
          </w:r>
        </w:p>
      </w:sdtContent>
    </w:sdt>
    <w:p w:rsidR="00135AEA" w:rsidRDefault="00135AEA" w:rsidP="00135AEA">
      <w:pPr>
        <w:pStyle w:val="10"/>
      </w:pPr>
      <w:bookmarkStart w:id="4" w:name="_Toc89423589"/>
      <w:r>
        <w:rPr>
          <w:lang w:val="en-US"/>
        </w:rPr>
        <w:lastRenderedPageBreak/>
        <w:t xml:space="preserve">REST API </w:t>
      </w:r>
      <w:r>
        <w:t>сервиса ЕГР</w:t>
      </w:r>
      <w:bookmarkEnd w:id="2"/>
      <w:bookmarkEnd w:id="1"/>
      <w:bookmarkEnd w:id="0"/>
      <w:bookmarkEnd w:id="4"/>
    </w:p>
    <w:p w:rsidR="00135AEA" w:rsidRDefault="00135AEA" w:rsidP="00135AEA">
      <w:pPr>
        <w:pStyle w:val="2"/>
        <w:rPr>
          <w:lang w:eastAsia="zh-CN"/>
        </w:rPr>
      </w:pPr>
      <w:bookmarkStart w:id="5" w:name="_Toc21439532"/>
      <w:bookmarkStart w:id="6" w:name="_Toc21442249"/>
      <w:bookmarkStart w:id="7" w:name="_Ref21883065"/>
      <w:bookmarkStart w:id="8" w:name="_Toc69723510"/>
      <w:bookmarkStart w:id="9" w:name="_Toc89423590"/>
      <w:r w:rsidRPr="00E47ECD">
        <w:t>Методы</w:t>
      </w:r>
      <w:bookmarkEnd w:id="5"/>
      <w:bookmarkEnd w:id="6"/>
      <w:bookmarkEnd w:id="7"/>
      <w:bookmarkEnd w:id="8"/>
      <w:bookmarkEnd w:id="9"/>
    </w:p>
    <w:p w:rsidR="00135AEA" w:rsidRPr="008F2AA3" w:rsidRDefault="00135AEA" w:rsidP="00135AEA">
      <w:pPr>
        <w:rPr>
          <w:lang w:eastAsia="zh-CN"/>
        </w:rPr>
      </w:pPr>
      <w:r>
        <w:rPr>
          <w:lang w:eastAsia="zh-CN"/>
        </w:rPr>
        <w:t xml:space="preserve">Формат сообщений – </w:t>
      </w:r>
      <w:r>
        <w:rPr>
          <w:lang w:val="en-US" w:eastAsia="zh-CN"/>
        </w:rPr>
        <w:t>JSON</w:t>
      </w:r>
      <w:r w:rsidRPr="008F2AA3">
        <w:rPr>
          <w:lang w:eastAsia="zh-CN"/>
        </w:rPr>
        <w:t xml:space="preserve">; </w:t>
      </w:r>
      <w:r>
        <w:rPr>
          <w:lang w:val="en-US" w:eastAsia="zh-CN"/>
        </w:rPr>
        <w:t>Open</w:t>
      </w:r>
      <w:r w:rsidRPr="00F22E23">
        <w:rPr>
          <w:lang w:eastAsia="zh-CN"/>
        </w:rPr>
        <w:t xml:space="preserve"> </w:t>
      </w:r>
      <w:r>
        <w:rPr>
          <w:lang w:val="en-US" w:eastAsia="zh-CN"/>
        </w:rPr>
        <w:t>API</w:t>
      </w:r>
      <w:r w:rsidRPr="00F22E23">
        <w:rPr>
          <w:lang w:eastAsia="zh-CN"/>
        </w:rPr>
        <w:t xml:space="preserve"> </w:t>
      </w:r>
      <w:r>
        <w:rPr>
          <w:lang w:eastAsia="zh-CN"/>
        </w:rPr>
        <w:t xml:space="preserve">схема публикуется по ссылке </w:t>
      </w:r>
      <w:r w:rsidRPr="00F22E23">
        <w:rPr>
          <w:lang w:eastAsia="zh-CN"/>
        </w:rPr>
        <w:t>http://&lt;</w:t>
      </w:r>
      <w:r>
        <w:rPr>
          <w:lang w:eastAsia="zh-CN"/>
        </w:rPr>
        <w:t>АДРЕС_ВЕБ_СЕРВЕРА</w:t>
      </w:r>
      <w:r w:rsidRPr="00F22E23">
        <w:rPr>
          <w:lang w:eastAsia="zh-CN"/>
        </w:rPr>
        <w:t>&gt;/swagger/v</w:t>
      </w:r>
      <w:r w:rsidRPr="00356507">
        <w:t>&lt;</w:t>
      </w:r>
      <w:r>
        <w:t>НОМЕР_СХЕМЫ</w:t>
      </w:r>
      <w:r w:rsidRPr="00356507">
        <w:t>&gt;</w:t>
      </w:r>
      <w:r w:rsidRPr="00F22E23">
        <w:rPr>
          <w:lang w:eastAsia="zh-CN"/>
        </w:rPr>
        <w:t>/</w:t>
      </w:r>
      <w:proofErr w:type="gramStart"/>
      <w:r w:rsidRPr="00F22E23">
        <w:rPr>
          <w:lang w:eastAsia="zh-CN"/>
        </w:rPr>
        <w:t>swagger.json</w:t>
      </w:r>
      <w:proofErr w:type="gramEnd"/>
    </w:p>
    <w:p w:rsidR="00135AEA" w:rsidRPr="00911B17" w:rsidRDefault="00135AEA" w:rsidP="00135AEA">
      <w:pPr>
        <w:pStyle w:val="31"/>
      </w:pPr>
      <w:bookmarkStart w:id="10" w:name="_Начало_транзакции_внесения"/>
      <w:bookmarkStart w:id="11" w:name="_Toc21439533"/>
      <w:bookmarkStart w:id="12" w:name="_Toc89423591"/>
      <w:bookmarkEnd w:id="10"/>
      <w:r>
        <w:t>Начало транзакции внесения</w:t>
      </w:r>
      <w:bookmarkEnd w:id="11"/>
      <w:bookmarkEnd w:id="12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4D6464" w:rsidRDefault="00135AEA" w:rsidP="00E619B9">
            <w:pPr>
              <w:spacing w:before="0" w:after="0" w:line="240" w:lineRule="auto"/>
              <w:ind w:left="0" w:right="0" w:firstLine="0"/>
            </w:pPr>
            <w:r w:rsidRPr="004D6464">
              <w:t>Параметр</w:t>
            </w:r>
          </w:p>
        </w:tc>
        <w:tc>
          <w:tcPr>
            <w:tcW w:w="5919" w:type="dxa"/>
          </w:tcPr>
          <w:p w:rsidR="00135AEA" w:rsidRPr="004D6464" w:rsidRDefault="00135AEA" w:rsidP="00E619B9">
            <w:pPr>
              <w:spacing w:before="0" w:after="0" w:line="240" w:lineRule="auto"/>
              <w:ind w:left="0" w:right="0" w:firstLine="0"/>
              <w:jc w:val="left"/>
            </w:pPr>
            <w:r w:rsidRPr="004D6464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</w:t>
            </w:r>
            <w:r w:rsidRPr="00AE6D0C">
              <w:t>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hyperlink r:id="rId8" w:history="1">
              <w:r w:rsidRPr="009E287D">
                <w:rPr>
                  <w:rStyle w:val="afff9"/>
                </w:rPr>
                <w:t>https://host/api/EgrService/BeginTransaction</w:t>
              </w:r>
            </w:hyperlink>
            <w:r>
              <w:t xml:space="preserve">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964BA6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sdIdentities</w:t>
            </w:r>
            <w:r w:rsidRPr="00964BA6">
              <w:t xml:space="preserve"> – массив </w:t>
            </w:r>
            <w:hyperlink w:anchor="_SDIdentity" w:history="1">
              <w:r w:rsidRPr="009A02F3">
                <w:rPr>
                  <w:rStyle w:val="afff9"/>
                </w:rPr>
                <w:t>идентификаторов ОИС</w:t>
              </w:r>
            </w:hyperlink>
            <w:r>
              <w:t>, по которым начинать транзакцию внесения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transactionGuid</w:t>
            </w:r>
            <w:r w:rsidRPr="00964BA6">
              <w:t xml:space="preserve"> – </w:t>
            </w:r>
            <w:r>
              <w:t>идентификатор транзакции</w:t>
            </w:r>
          </w:p>
          <w:p w:rsidR="00135AEA" w:rsidRPr="00964BA6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errorsInfo</w:t>
            </w:r>
            <w:r w:rsidRPr="00964BA6">
              <w:t xml:space="preserve"> – </w:t>
            </w:r>
            <w:hyperlink w:anchor="_ExtendedErrorsInfo" w:history="1">
              <w:r w:rsidRPr="001B75DC">
                <w:rPr>
                  <w:rStyle w:val="afff9"/>
                </w:rPr>
                <w:t>сведения об ошибках</w:t>
              </w:r>
            </w:hyperlink>
            <w:r>
              <w:t>, связанных с определёнными ОИС</w:t>
            </w:r>
          </w:p>
        </w:tc>
      </w:tr>
    </w:tbl>
    <w:p w:rsidR="00135AEA" w:rsidRPr="004D6464" w:rsidRDefault="00135AEA" w:rsidP="00135AEA">
      <w:pPr>
        <w:spacing w:line="240" w:lineRule="auto"/>
        <w:ind w:left="0" w:firstLine="567"/>
      </w:pPr>
      <w:r>
        <w:t>Пример запроса</w:t>
      </w:r>
      <w:r w:rsidRPr="004D6464">
        <w:t>: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4D646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4D6464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4D646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4D646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4D646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BeginTransaction</w:t>
      </w:r>
      <w:r w:rsidRPr="004D646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4D6464">
        <w:rPr>
          <w:rStyle w:val="HTML5"/>
          <w:rFonts w:eastAsiaTheme="majorEastAsia"/>
          <w:color w:val="333333"/>
        </w:rPr>
        <w:t>/1.1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4D6464">
        <w:t xml:space="preserve">: </w:t>
      </w:r>
      <w:r w:rsidRPr="00FD01CB">
        <w:rPr>
          <w:lang w:val="en-US"/>
        </w:rPr>
        <w:t>Bearer</w:t>
      </w:r>
      <w:r w:rsidRPr="004D6464">
        <w:t xml:space="preserve"> </w:t>
      </w:r>
      <w:r w:rsidRPr="00FD01CB">
        <w:rPr>
          <w:lang w:val="en-US"/>
        </w:rPr>
        <w:t>eyJhbGciOiJIUzI</w:t>
      </w:r>
      <w:r w:rsidRPr="004D6464">
        <w:t>1</w:t>
      </w:r>
      <w:r w:rsidRPr="00FD01CB">
        <w:rPr>
          <w:lang w:val="en-US"/>
        </w:rPr>
        <w:t>NiIsInR</w:t>
      </w:r>
      <w:r w:rsidRPr="004D6464">
        <w:t>5</w:t>
      </w:r>
      <w:r w:rsidRPr="00FD01CB">
        <w:rPr>
          <w:lang w:val="en-US"/>
        </w:rPr>
        <w:t>cCI</w:t>
      </w:r>
      <w:r w:rsidRPr="004D6464">
        <w:t>6</w:t>
      </w:r>
      <w:r w:rsidRPr="00FD01CB">
        <w:rPr>
          <w:lang w:val="en-US"/>
        </w:rPr>
        <w:t>IkpXVCJ</w:t>
      </w:r>
      <w:r w:rsidRPr="004D6464">
        <w:t>9.</w:t>
      </w:r>
      <w:r w:rsidRPr="00FD01CB">
        <w:rPr>
          <w:lang w:val="en-US"/>
        </w:rPr>
        <w:t>eyJ</w:t>
      </w:r>
      <w:r w:rsidRPr="004D6464">
        <w:t>1</w:t>
      </w:r>
      <w:r w:rsidRPr="00FD01CB">
        <w:rPr>
          <w:lang w:val="en-US"/>
        </w:rPr>
        <w:t>bmlxdWVfbmFtZSI</w:t>
      </w:r>
      <w:r w:rsidRPr="004D6464">
        <w:t>6</w:t>
      </w:r>
      <w:r w:rsidRPr="00FD01CB">
        <w:rPr>
          <w:lang w:val="en-US"/>
        </w:rPr>
        <w:t>IiIsIm</w:t>
      </w:r>
      <w:r w:rsidRPr="004D6464">
        <w:t>5</w:t>
      </w:r>
      <w:r w:rsidRPr="00FD01CB">
        <w:rPr>
          <w:lang w:val="en-US"/>
        </w:rPr>
        <w:t>iZiI</w:t>
      </w:r>
      <w:r w:rsidRPr="004D6464">
        <w:t>6</w:t>
      </w:r>
      <w:r w:rsidRPr="00FD01CB">
        <w:rPr>
          <w:lang w:val="en-US"/>
        </w:rPr>
        <w:t>MTU</w:t>
      </w:r>
      <w:r w:rsidRPr="004D6464">
        <w:t>3</w:t>
      </w:r>
      <w:r w:rsidRPr="00FD01CB">
        <w:rPr>
          <w:lang w:val="en-US"/>
        </w:rPr>
        <w:t>MDUyMDA</w:t>
      </w:r>
      <w:r w:rsidRPr="004D6464">
        <w:t>1</w:t>
      </w:r>
      <w:r w:rsidRPr="00FD01CB">
        <w:rPr>
          <w:lang w:val="en-US"/>
        </w:rPr>
        <w:t>NywiZXhwIjoxNTcxMTI</w:t>
      </w:r>
      <w:r w:rsidRPr="004D6464">
        <w:t>0</w:t>
      </w:r>
      <w:r w:rsidRPr="00FD01CB">
        <w:rPr>
          <w:lang w:val="en-US"/>
        </w:rPr>
        <w:t>ODU</w:t>
      </w:r>
      <w:r w:rsidRPr="004D6464">
        <w:t>3</w:t>
      </w:r>
      <w:r w:rsidRPr="00FD01CB">
        <w:rPr>
          <w:lang w:val="en-US"/>
        </w:rPr>
        <w:t>LCJpYXQiOjE</w:t>
      </w:r>
      <w:r w:rsidRPr="004D6464">
        <w:t>1</w:t>
      </w:r>
      <w:r w:rsidRPr="00FD01CB">
        <w:rPr>
          <w:lang w:val="en-US"/>
        </w:rPr>
        <w:t>NzA</w:t>
      </w:r>
      <w:r w:rsidRPr="004D6464">
        <w:t>1</w:t>
      </w:r>
      <w:r w:rsidRPr="00FD01CB">
        <w:rPr>
          <w:lang w:val="en-US"/>
        </w:rPr>
        <w:t>MjAwNTd</w:t>
      </w:r>
      <w:r w:rsidRPr="004D6464">
        <w:t>9.</w:t>
      </w:r>
      <w:r w:rsidRPr="00FD01CB">
        <w:rPr>
          <w:lang w:val="en-US"/>
        </w:rPr>
        <w:t>m</w:t>
      </w:r>
      <w:r w:rsidRPr="004D6464">
        <w:t>3</w:t>
      </w:r>
      <w:r w:rsidRPr="00FD01CB">
        <w:rPr>
          <w:lang w:val="en-US"/>
        </w:rPr>
        <w:t>futQncSFXFoX</w:t>
      </w:r>
      <w:r w:rsidRPr="004D6464">
        <w:t>5</w:t>
      </w:r>
      <w:r w:rsidRPr="00FD01CB">
        <w:rPr>
          <w:lang w:val="en-US"/>
        </w:rPr>
        <w:t>uZuCBFzRpqo</w:t>
      </w:r>
      <w:r w:rsidRPr="004D6464">
        <w:t>3</w:t>
      </w:r>
      <w:r w:rsidRPr="00FD01CB">
        <w:rPr>
          <w:lang w:val="en-US"/>
        </w:rPr>
        <w:t>rcjLJ</w:t>
      </w:r>
      <w:r w:rsidRPr="004D6464">
        <w:t>3</w:t>
      </w:r>
      <w:r w:rsidRPr="00FD01CB">
        <w:rPr>
          <w:lang w:val="en-US"/>
        </w:rPr>
        <w:t>XcpUrN</w:t>
      </w:r>
      <w:r w:rsidRPr="004D6464">
        <w:t>0</w:t>
      </w:r>
      <w:r w:rsidRPr="00FD01CB">
        <w:rPr>
          <w:lang w:val="en-US"/>
        </w:rPr>
        <w:t>ab</w:t>
      </w:r>
      <w:r w:rsidRPr="004D6464">
        <w:t>0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4D6464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4D6464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4D6464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4D6464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4D6464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4D6464">
        <w:rPr>
          <w:rStyle w:val="HTML5"/>
          <w:rFonts w:eastAsiaTheme="majorEastAsia"/>
          <w:color w:val="333333"/>
        </w:rPr>
        <w:t>-8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sdIdentities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[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    </w:t>
      </w:r>
      <w:r w:rsidRPr="00FD01CB">
        <w:rPr>
          <w:lang w:val="en-US"/>
        </w:rPr>
        <w:t>"</w:t>
      </w:r>
      <w:r w:rsidRPr="003C731F">
        <w:rPr>
          <w:rStyle w:val="hljs-attr"/>
          <w:color w:val="795DA3"/>
          <w:lang w:val="en-US"/>
        </w:rPr>
        <w:t>type</w:t>
      </w:r>
      <w:proofErr w:type="gramStart"/>
      <w:r w:rsidRPr="00FD01CB">
        <w:rPr>
          <w:lang w:val="en-US"/>
        </w:rPr>
        <w:t>" :</w:t>
      </w:r>
      <w:proofErr w:type="gramEnd"/>
      <w:r w:rsidRPr="00FD01CB">
        <w:rPr>
          <w:lang w:val="en-US"/>
        </w:rPr>
        <w:t xml:space="preserve">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""</w:t>
      </w:r>
      <w:r>
        <w:rPr>
          <w:lang w:val="en-US"/>
        </w:rPr>
        <w:t>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    </w:t>
      </w:r>
      <w:r w:rsidRPr="00135AEA">
        <w:t>"</w:t>
      </w:r>
      <w:r>
        <w:rPr>
          <w:rStyle w:val="hljs-attr"/>
          <w:color w:val="795DA3"/>
          <w:lang w:val="en-US"/>
        </w:rPr>
        <w:t>isApplication</w:t>
      </w:r>
      <w:proofErr w:type="gramStart"/>
      <w:r w:rsidRPr="00135AEA">
        <w:t>" :</w:t>
      </w:r>
      <w:proofErr w:type="gramEnd"/>
      <w:r w:rsidRPr="00135AEA">
        <w:t xml:space="preserve"> </w:t>
      </w:r>
      <w:r>
        <w:rPr>
          <w:lang w:val="en-US"/>
        </w:rPr>
        <w:t>true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color w:val="333333"/>
        </w:rPr>
        <w:t xml:space="preserve">        </w:t>
      </w:r>
      <w:r w:rsidRPr="00135AEA">
        <w:t>}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color w:val="333333"/>
        </w:rPr>
        <w:t xml:space="preserve">    </w:t>
      </w:r>
      <w:r w:rsidRPr="00640334">
        <w:t>]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135AE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95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D6464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4D646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"</w:t>
      </w:r>
      <w:proofErr w:type="gramStart"/>
      <w:r w:rsidRPr="0001055A">
        <w:rPr>
          <w:rStyle w:val="hljs-attr"/>
          <w:rFonts w:ascii="Courier New" w:eastAsia="Times New Roman" w:hAnsi="Courier New" w:cs="Courier New"/>
          <w:color w:val="795DA3"/>
          <w:sz w:val="20"/>
          <w:lang w:val="en-US" w:eastAsia="ru-RU"/>
        </w:rPr>
        <w:t>transactionGuid</w:t>
      </w:r>
      <w:proofErr w:type="gramEnd"/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": "</w:t>
      </w:r>
      <w:r w:rsidRPr="0001055A">
        <w:rPr>
          <w:rStyle w:val="hljs-string"/>
          <w:rFonts w:ascii="Courier New" w:eastAsia="Times New Roman" w:hAnsi="Courier New" w:cs="Courier New"/>
          <w:color w:val="DF5000"/>
          <w:sz w:val="20"/>
          <w:lang w:val="en-US" w:eastAsia="ru-RU"/>
        </w:rPr>
        <w:t>8122cb79-75ad-4271-a419-48111b25d75f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",</w:t>
      </w:r>
    </w:p>
    <w:p w:rsidR="00135AEA" w:rsidRPr="00B4562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B45625">
        <w:rPr>
          <w:rFonts w:ascii="Courier New" w:eastAsia="Times New Roman" w:hAnsi="Courier New" w:cs="Courier New"/>
          <w:color w:val="333333"/>
          <w:sz w:val="20"/>
          <w:lang w:eastAsia="ru-RU"/>
        </w:rPr>
        <w:t>"</w:t>
      </w:r>
      <w:r w:rsidRPr="0001055A">
        <w:rPr>
          <w:rStyle w:val="hljs-attr"/>
          <w:rFonts w:ascii="Courier New" w:hAnsi="Courier New" w:cs="Courier New"/>
          <w:color w:val="795DA3"/>
          <w:sz w:val="20"/>
          <w:lang w:val="en-US"/>
        </w:rPr>
        <w:t>errorsInfo</w:t>
      </w:r>
      <w:r w:rsidRPr="00B45625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": </w:t>
      </w:r>
    </w:p>
    <w:p w:rsidR="00135AEA" w:rsidRPr="00B4562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B45625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{</w:t>
      </w:r>
    </w:p>
    <w:p w:rsidR="00135AEA" w:rsidRPr="00B4562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B45625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"</w:t>
      </w:r>
      <w:r w:rsidRPr="0001055A">
        <w:rPr>
          <w:rStyle w:val="hljs-attr"/>
          <w:rFonts w:ascii="Courier New" w:hAnsi="Courier New" w:cs="Courier New"/>
          <w:color w:val="795DA3"/>
          <w:sz w:val="20"/>
          <w:lang w:val="en-US"/>
        </w:rPr>
        <w:t>message</w:t>
      </w:r>
      <w:r w:rsidRPr="00B45625">
        <w:rPr>
          <w:rFonts w:ascii="Courier New" w:eastAsia="Times New Roman" w:hAnsi="Courier New" w:cs="Courier New"/>
          <w:color w:val="333333"/>
          <w:sz w:val="20"/>
          <w:lang w:eastAsia="ru-RU"/>
        </w:rPr>
        <w:t>": "",</w:t>
      </w:r>
    </w:p>
    <w:p w:rsidR="00135AEA" w:rsidRPr="00B4562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B45625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"</w:t>
      </w:r>
      <w:r w:rsidRPr="0001055A">
        <w:rPr>
          <w:rStyle w:val="hljs-attr"/>
          <w:rFonts w:ascii="Courier New" w:hAnsi="Courier New" w:cs="Courier New"/>
          <w:color w:val="795DA3"/>
          <w:sz w:val="20"/>
          <w:lang w:val="en-US"/>
        </w:rPr>
        <w:t>map</w:t>
      </w:r>
      <w:r w:rsidRPr="00B45625">
        <w:rPr>
          <w:rFonts w:ascii="Courier New" w:eastAsia="Times New Roman" w:hAnsi="Courier New" w:cs="Courier New"/>
          <w:color w:val="333333"/>
          <w:sz w:val="20"/>
          <w:lang w:eastAsia="ru-RU"/>
        </w:rPr>
        <w:t>": []</w:t>
      </w:r>
    </w:p>
    <w:p w:rsidR="00135AEA" w:rsidRPr="00B4562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B45625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}</w:t>
      </w:r>
    </w:p>
    <w:p w:rsidR="00135AEA" w:rsidRPr="00B4562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B45625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135AEA" w:rsidRDefault="00135AEA" w:rsidP="00135AEA">
      <w:pPr>
        <w:spacing w:line="240" w:lineRule="auto"/>
        <w:ind w:left="0" w:firstLine="567"/>
      </w:pPr>
      <w:bookmarkStart w:id="13" w:name="_Завершение_транзакции_внесения"/>
      <w:bookmarkStart w:id="14" w:name="_Toc21439534"/>
      <w:bookmarkEnd w:id="13"/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lastRenderedPageBreak/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640334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640334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640334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640334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640334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Pr="00911B17" w:rsidRDefault="00135AEA" w:rsidP="00135AEA">
      <w:pPr>
        <w:pStyle w:val="31"/>
        <w:rPr>
          <w:lang w:val="en-US"/>
        </w:rPr>
      </w:pPr>
      <w:bookmarkStart w:id="15" w:name="_Toc89423592"/>
      <w:r>
        <w:t>Завершение</w:t>
      </w:r>
      <w:r w:rsidRPr="00911B17">
        <w:rPr>
          <w:lang w:val="en-US"/>
        </w:rPr>
        <w:t xml:space="preserve"> </w:t>
      </w:r>
      <w:r>
        <w:t>транзакции</w:t>
      </w:r>
      <w:r w:rsidRPr="00911B17">
        <w:rPr>
          <w:lang w:val="en-US"/>
        </w:rPr>
        <w:t xml:space="preserve"> </w:t>
      </w:r>
      <w:r>
        <w:t>внесения</w:t>
      </w:r>
      <w:bookmarkEnd w:id="14"/>
      <w:bookmarkEnd w:id="15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 w:line="240" w:lineRule="auto"/>
              <w:ind w:left="0" w:right="0" w:firstLine="0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 w:line="240" w:lineRule="auto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hyperlink r:id="rId9" w:history="1">
              <w:r w:rsidRPr="009E287D">
                <w:rPr>
                  <w:rStyle w:val="afff9"/>
                </w:rPr>
                <w:t>https://host/api/EgrService/</w:t>
              </w:r>
              <w:r w:rsidRPr="009E287D">
                <w:rPr>
                  <w:rStyle w:val="afff9"/>
                  <w:lang w:val="en-US"/>
                </w:rPr>
                <w:t>Commit</w:t>
              </w:r>
              <w:r w:rsidRPr="009E287D">
                <w:rPr>
                  <w:rStyle w:val="afff9"/>
                </w:rPr>
                <w:t>Transaction</w:t>
              </w:r>
            </w:hyperlink>
            <w:r>
              <w:t xml:space="preserve">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1B75DC" w:rsidRDefault="00135AEA" w:rsidP="00E619B9">
            <w:pPr>
              <w:spacing w:before="0" w:after="0"/>
              <w:ind w:left="0" w:right="0" w:firstLine="0"/>
              <w:jc w:val="left"/>
            </w:pPr>
            <w:r w:rsidRPr="001B75DC">
              <w:rPr>
                <w:lang w:val="en-US"/>
              </w:rPr>
              <w:t>transactionGuid</w:t>
            </w:r>
            <w:r w:rsidRPr="00964BA6">
              <w:t xml:space="preserve"> –</w:t>
            </w:r>
            <w:r>
              <w:rPr>
                <w:lang w:val="en-US"/>
              </w:rPr>
              <w:t xml:space="preserve"> </w:t>
            </w:r>
            <w:r>
              <w:t>идентификатор транзакции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success</w:t>
            </w:r>
            <w:r w:rsidRPr="00964BA6">
              <w:t xml:space="preserve"> – </w:t>
            </w:r>
            <w:r>
              <w:t>признак успешного выполнения операции</w:t>
            </w:r>
          </w:p>
          <w:p w:rsidR="00135AEA" w:rsidRPr="00964BA6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errorsInfo</w:t>
            </w:r>
            <w:r w:rsidRPr="00964BA6">
              <w:t xml:space="preserve"> – </w:t>
            </w:r>
            <w:hyperlink w:anchor="_ExtendedErrorsInfo" w:history="1">
              <w:r w:rsidRPr="001B75DC">
                <w:rPr>
                  <w:rStyle w:val="afff9"/>
                </w:rPr>
                <w:t>сведения об ошибках</w:t>
              </w:r>
            </w:hyperlink>
            <w:r>
              <w:t>, связанных с определёнными ОИС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4D646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4D6464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4D646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4D646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4D646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Commit</w:t>
      </w:r>
      <w:r w:rsidRPr="00FD01CB">
        <w:rPr>
          <w:rStyle w:val="hljs-string"/>
          <w:color w:val="DF5000"/>
          <w:lang w:val="en-US"/>
        </w:rPr>
        <w:t>Transaction</w:t>
      </w:r>
      <w:r w:rsidRPr="004D646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4D6464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1B75DC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1B75DC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1B75DC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1B75DC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1B75DC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1B75DC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1F5AE3">
        <w:rPr>
          <w:color w:val="333333"/>
          <w:lang w:val="en-US"/>
        </w:rPr>
        <w:t>"</w:t>
      </w:r>
      <w:proofErr w:type="gramStart"/>
      <w:r w:rsidRPr="001F5AE3">
        <w:rPr>
          <w:rStyle w:val="hljs-attr"/>
          <w:color w:val="795DA3"/>
          <w:lang w:val="en-US"/>
        </w:rPr>
        <w:t>transactionGuid</w:t>
      </w:r>
      <w:proofErr w:type="gramEnd"/>
      <w:r w:rsidRPr="001F5AE3">
        <w:rPr>
          <w:color w:val="333333"/>
          <w:lang w:val="en-US"/>
        </w:rPr>
        <w:t>": "</w:t>
      </w:r>
      <w:r w:rsidRPr="001F5AE3">
        <w:rPr>
          <w:rStyle w:val="hljs-string"/>
          <w:color w:val="DF5000"/>
          <w:lang w:val="en-US"/>
        </w:rPr>
        <w:t>8122cb79-75ad-4271-a419-48111b25d75f</w:t>
      </w:r>
      <w:r w:rsidRPr="001F5AE3">
        <w:rPr>
          <w:color w:val="333333"/>
          <w:lang w:val="en-US"/>
        </w:rPr>
        <w:t>"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640334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640334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56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"</w:t>
      </w:r>
      <w:proofErr w:type="gramStart"/>
      <w:r w:rsidRPr="0001055A">
        <w:rPr>
          <w:rStyle w:val="hljs-attr"/>
          <w:rFonts w:ascii="Courier New" w:eastAsia="Times New Roman" w:hAnsi="Courier New" w:cs="Courier New"/>
          <w:color w:val="795DA3"/>
          <w:sz w:val="20"/>
          <w:lang w:val="en-US" w:eastAsia="ru-RU"/>
        </w:rPr>
        <w:t>success</w:t>
      </w:r>
      <w:proofErr w:type="gramEnd"/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": true,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"</w:t>
      </w:r>
      <w:proofErr w:type="gramStart"/>
      <w:r w:rsidRPr="0001055A">
        <w:rPr>
          <w:rStyle w:val="hljs-attr"/>
          <w:rFonts w:ascii="Courier New" w:hAnsi="Courier New" w:cs="Courier New"/>
          <w:color w:val="795DA3"/>
          <w:sz w:val="20"/>
          <w:lang w:val="en-US"/>
        </w:rPr>
        <w:t>errorsInfo</w:t>
      </w:r>
      <w:proofErr w:type="gramEnd"/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": </w:t>
      </w:r>
    </w:p>
    <w:p w:rsidR="00135AEA" w:rsidRPr="00565567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>{</w:t>
      </w:r>
    </w:p>
    <w:p w:rsidR="00135AEA" w:rsidRPr="00565567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"</w:t>
      </w:r>
      <w:r w:rsidRPr="0001055A">
        <w:rPr>
          <w:rStyle w:val="hljs-attr"/>
          <w:rFonts w:ascii="Courier New" w:hAnsi="Courier New" w:cs="Courier New"/>
          <w:color w:val="795DA3"/>
          <w:sz w:val="20"/>
          <w:lang w:val="en-US"/>
        </w:rPr>
        <w:t>message</w:t>
      </w: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>": "",</w:t>
      </w:r>
    </w:p>
    <w:p w:rsidR="00135AEA" w:rsidRPr="00565567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"</w:t>
      </w:r>
      <w:r w:rsidRPr="0001055A">
        <w:rPr>
          <w:rStyle w:val="hljs-attr"/>
          <w:rFonts w:ascii="Courier New" w:hAnsi="Courier New" w:cs="Courier New"/>
          <w:color w:val="795DA3"/>
          <w:sz w:val="20"/>
          <w:lang w:val="en-US"/>
        </w:rPr>
        <w:t>map</w:t>
      </w: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>": []</w:t>
      </w:r>
    </w:p>
    <w:p w:rsidR="00135AEA" w:rsidRPr="00565567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}</w:t>
      </w:r>
    </w:p>
    <w:p w:rsidR="00135AEA" w:rsidRPr="00565567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135AEA" w:rsidRDefault="00135AEA" w:rsidP="00135AEA">
      <w:pPr>
        <w:spacing w:line="240" w:lineRule="auto"/>
        <w:ind w:left="0" w:firstLine="567"/>
      </w:pPr>
      <w:bookmarkStart w:id="16" w:name="_Откат_транзакции_внесения"/>
      <w:bookmarkStart w:id="17" w:name="_Toc21439535"/>
      <w:bookmarkEnd w:id="16"/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lastRenderedPageBreak/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найдена транзакция с указанным идентификатором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Pr="00911B17" w:rsidRDefault="00135AEA" w:rsidP="00135AEA">
      <w:pPr>
        <w:pStyle w:val="31"/>
        <w:rPr>
          <w:lang w:val="en-US"/>
        </w:rPr>
      </w:pPr>
      <w:bookmarkStart w:id="18" w:name="_Toc89423593"/>
      <w:r>
        <w:t>Откат</w:t>
      </w:r>
      <w:r w:rsidRPr="00911B17">
        <w:rPr>
          <w:lang w:val="en-US"/>
        </w:rPr>
        <w:t xml:space="preserve"> </w:t>
      </w:r>
      <w:r>
        <w:t>транзакции</w:t>
      </w:r>
      <w:r w:rsidRPr="00911B17">
        <w:rPr>
          <w:lang w:val="en-US"/>
        </w:rPr>
        <w:t xml:space="preserve"> </w:t>
      </w:r>
      <w:r>
        <w:t>внесения</w:t>
      </w:r>
      <w:bookmarkEnd w:id="17"/>
      <w:bookmarkEnd w:id="18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 w:line="240" w:lineRule="auto"/>
              <w:ind w:left="0" w:right="0" w:firstLine="0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 w:line="240" w:lineRule="auto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hyperlink r:id="rId10" w:history="1">
              <w:r w:rsidRPr="009E287D">
                <w:rPr>
                  <w:rStyle w:val="afff9"/>
                </w:rPr>
                <w:t>https://host/api/EgrService/</w:t>
              </w:r>
              <w:r w:rsidRPr="009E287D">
                <w:rPr>
                  <w:rStyle w:val="afff9"/>
                  <w:lang w:val="en-US"/>
                </w:rPr>
                <w:t>Commit</w:t>
              </w:r>
              <w:r w:rsidRPr="009E287D">
                <w:rPr>
                  <w:rStyle w:val="afff9"/>
                </w:rPr>
                <w:t>Transaction</w:t>
              </w:r>
            </w:hyperlink>
            <w:r>
              <w:t xml:space="preserve">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1B75DC" w:rsidRDefault="00135AEA" w:rsidP="00E619B9">
            <w:pPr>
              <w:spacing w:before="0" w:after="0"/>
              <w:ind w:left="0" w:right="0" w:firstLine="0"/>
              <w:jc w:val="left"/>
            </w:pPr>
            <w:r w:rsidRPr="001B75DC">
              <w:rPr>
                <w:lang w:val="en-US"/>
              </w:rPr>
              <w:t>transactionGuid</w:t>
            </w:r>
            <w:r w:rsidRPr="00964BA6">
              <w:t xml:space="preserve"> –</w:t>
            </w:r>
            <w:r>
              <w:rPr>
                <w:lang w:val="en-US"/>
              </w:rPr>
              <w:t xml:space="preserve"> </w:t>
            </w:r>
            <w:r>
              <w:t>идентификатор транзакции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success</w:t>
            </w:r>
            <w:r w:rsidRPr="00964BA6">
              <w:t xml:space="preserve"> – </w:t>
            </w:r>
            <w:r>
              <w:t>признак успешного выполнения операции</w:t>
            </w:r>
          </w:p>
          <w:p w:rsidR="00135AEA" w:rsidRPr="00964BA6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errorsInfo</w:t>
            </w:r>
            <w:r w:rsidRPr="00964BA6">
              <w:t xml:space="preserve"> – </w:t>
            </w:r>
            <w:hyperlink w:anchor="_ExtendedErrorsInfo" w:history="1">
              <w:r w:rsidRPr="001B75DC">
                <w:rPr>
                  <w:rStyle w:val="afff9"/>
                </w:rPr>
                <w:t>сведения об ошибках</w:t>
              </w:r>
            </w:hyperlink>
            <w:r>
              <w:t>, связанных с определёнными ОИС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4D646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4D6464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4D646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4D646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4D646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Rollback</w:t>
      </w:r>
      <w:r w:rsidRPr="00FD01CB">
        <w:rPr>
          <w:rStyle w:val="hljs-string"/>
          <w:color w:val="DF5000"/>
          <w:lang w:val="en-US"/>
        </w:rPr>
        <w:t>Transaction</w:t>
      </w:r>
      <w:r w:rsidRPr="004D646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4D6464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1B75DC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1B75DC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1B75DC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1B75DC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1B75DC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1B75DC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1F5AE3">
        <w:rPr>
          <w:color w:val="333333"/>
          <w:lang w:val="en-US"/>
        </w:rPr>
        <w:t>"</w:t>
      </w:r>
      <w:proofErr w:type="gramStart"/>
      <w:r w:rsidRPr="001F5AE3">
        <w:rPr>
          <w:rStyle w:val="hljs-attr"/>
          <w:color w:val="795DA3"/>
          <w:lang w:val="en-US"/>
        </w:rPr>
        <w:t>transactionGuid</w:t>
      </w:r>
      <w:proofErr w:type="gramEnd"/>
      <w:r w:rsidRPr="001F5AE3">
        <w:rPr>
          <w:color w:val="333333"/>
          <w:lang w:val="en-US"/>
        </w:rPr>
        <w:t>": "</w:t>
      </w:r>
      <w:r w:rsidRPr="001F5AE3">
        <w:rPr>
          <w:rStyle w:val="hljs-string"/>
          <w:color w:val="DF5000"/>
          <w:lang w:val="en-US"/>
        </w:rPr>
        <w:t>8122cb79-75ad-4271-a419-48111b25d75f</w:t>
      </w:r>
      <w:r w:rsidRPr="001F5AE3">
        <w:rPr>
          <w:color w:val="333333"/>
          <w:lang w:val="en-US"/>
        </w:rPr>
        <w:t>"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640334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640334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56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"</w:t>
      </w:r>
      <w:proofErr w:type="gramStart"/>
      <w:r w:rsidRPr="0001055A">
        <w:rPr>
          <w:rStyle w:val="hljs-attr"/>
          <w:rFonts w:ascii="Courier New" w:eastAsia="Times New Roman" w:hAnsi="Courier New" w:cs="Courier New"/>
          <w:color w:val="795DA3"/>
          <w:sz w:val="20"/>
          <w:lang w:val="en-US" w:eastAsia="ru-RU"/>
        </w:rPr>
        <w:t>success</w:t>
      </w:r>
      <w:proofErr w:type="gramEnd"/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": true,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"</w:t>
      </w:r>
      <w:proofErr w:type="gramStart"/>
      <w:r w:rsidRPr="0001055A">
        <w:rPr>
          <w:rStyle w:val="hljs-attr"/>
          <w:rFonts w:ascii="Courier New" w:hAnsi="Courier New" w:cs="Courier New"/>
          <w:color w:val="795DA3"/>
          <w:sz w:val="20"/>
          <w:lang w:val="en-US"/>
        </w:rPr>
        <w:t>errorsInfo</w:t>
      </w:r>
      <w:proofErr w:type="gramEnd"/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": </w:t>
      </w:r>
    </w:p>
    <w:p w:rsidR="00135AEA" w:rsidRPr="00565567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>{</w:t>
      </w:r>
    </w:p>
    <w:p w:rsidR="00135AEA" w:rsidRPr="00565567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"</w:t>
      </w:r>
      <w:r w:rsidRPr="0001055A">
        <w:rPr>
          <w:rStyle w:val="hljs-attr"/>
          <w:rFonts w:ascii="Courier New" w:hAnsi="Courier New" w:cs="Courier New"/>
          <w:color w:val="795DA3"/>
          <w:sz w:val="20"/>
          <w:lang w:val="en-US"/>
        </w:rPr>
        <w:t>message</w:t>
      </w: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>": "",</w:t>
      </w:r>
    </w:p>
    <w:p w:rsidR="00135AEA" w:rsidRPr="00565567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"</w:t>
      </w:r>
      <w:r w:rsidRPr="0001055A">
        <w:rPr>
          <w:rStyle w:val="hljs-attr"/>
          <w:rFonts w:ascii="Courier New" w:hAnsi="Courier New" w:cs="Courier New"/>
          <w:color w:val="795DA3"/>
          <w:sz w:val="20"/>
          <w:lang w:val="en-US"/>
        </w:rPr>
        <w:t>map</w:t>
      </w: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>": []</w:t>
      </w:r>
    </w:p>
    <w:p w:rsidR="00135AEA" w:rsidRPr="00565567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}</w:t>
      </w:r>
    </w:p>
    <w:p w:rsidR="00135AEA" w:rsidRPr="00565567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565567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135AEA" w:rsidRDefault="00135AEA" w:rsidP="00135AEA">
      <w:pPr>
        <w:spacing w:line="240" w:lineRule="auto"/>
        <w:ind w:left="0" w:firstLine="567"/>
      </w:pPr>
      <w:bookmarkStart w:id="19" w:name="_Toc21439536"/>
      <w:bookmarkStart w:id="20" w:name="_Ref56073702"/>
      <w:r>
        <w:lastRenderedPageBreak/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найдена транзакция с указанным идентификатором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21" w:name="_Ref68514538"/>
      <w:bookmarkStart w:id="22" w:name="_Toc89423594"/>
      <w:r>
        <w:t>Получение идентификатора записи</w:t>
      </w:r>
      <w:bookmarkEnd w:id="19"/>
      <w:bookmarkEnd w:id="20"/>
      <w:bookmarkEnd w:id="21"/>
      <w:bookmarkEnd w:id="22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 w:line="240" w:lineRule="auto"/>
              <w:ind w:left="0" w:right="0" w:firstLine="0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 w:line="240" w:lineRule="auto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hyperlink r:id="rId11" w:history="1">
              <w:r w:rsidRPr="009E287D">
                <w:rPr>
                  <w:rStyle w:val="afff9"/>
                </w:rPr>
                <w:t>https://host/api/EgrService/</w:t>
              </w:r>
              <w:r w:rsidRPr="00A27876">
                <w:rPr>
                  <w:rStyle w:val="afff9"/>
                  <w:lang w:val="en-US"/>
                </w:rPr>
                <w:t>GenerateNewID</w:t>
              </w:r>
            </w:hyperlink>
            <w:r>
              <w:t xml:space="preserve">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1B75DC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>
              <w:rPr>
                <w:lang w:val="en-US"/>
              </w:rPr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964BA6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newIdentity</w:t>
            </w:r>
            <w:r w:rsidRPr="00964BA6">
              <w:t xml:space="preserve"> –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  <w:r>
              <w:t xml:space="preserve"> с заполненным идентификатором записи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4D646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4D6464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4D646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4D646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4D646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GenerateNewID</w:t>
      </w:r>
      <w:r w:rsidRPr="004D646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4D6464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1B75DC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1B75DC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1B75DC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1B75DC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1B75DC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1B75DC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>" : 2019</w:t>
      </w:r>
      <w:r>
        <w:rPr>
          <w:lang w:val="en-US"/>
        </w:rPr>
        <w:t>136</w:t>
      </w:r>
      <w:r w:rsidRPr="00FD01CB">
        <w:rPr>
          <w:lang w:val="en-US"/>
        </w:rPr>
        <w:t>1</w:t>
      </w:r>
      <w:r>
        <w:rPr>
          <w:lang w:val="en-US"/>
        </w:rPr>
        <w:t>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</w:t>
      </w:r>
      <w:r w:rsidRPr="00135AEA">
        <w:t>"</w:t>
      </w:r>
      <w:r>
        <w:rPr>
          <w:rStyle w:val="hljs-attr"/>
          <w:color w:val="795DA3"/>
          <w:lang w:val="en-US"/>
        </w:rPr>
        <w:t>isApplication</w:t>
      </w:r>
      <w:proofErr w:type="gramStart"/>
      <w:r w:rsidRPr="00135AEA">
        <w:t>" :</w:t>
      </w:r>
      <w:proofErr w:type="gramEnd"/>
      <w:r w:rsidRPr="00135AEA">
        <w:t xml:space="preserve"> </w:t>
      </w:r>
      <w:r>
        <w:rPr>
          <w:lang w:val="en-US"/>
        </w:rPr>
        <w:t>true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color w:val="333333"/>
        </w:rPr>
        <w:t xml:space="preserve">    </w:t>
      </w:r>
      <w:r w:rsidRPr="00135AEA">
        <w:t>}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Default="00135AEA" w:rsidP="00135AEA">
      <w:pPr>
        <w:spacing w:line="240" w:lineRule="auto"/>
        <w:ind w:left="0" w:firstLine="567"/>
      </w:pP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135AE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56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01055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lastRenderedPageBreak/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3C731F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new</w:t>
      </w:r>
      <w:r w:rsidRPr="0001055A">
        <w:rPr>
          <w:rStyle w:val="hljs-attr"/>
          <w:color w:val="795DA3"/>
          <w:lang w:val="en-US"/>
        </w:rPr>
        <w:t>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>" : 2019</w:t>
      </w:r>
      <w:r>
        <w:rPr>
          <w:lang w:val="en-US"/>
        </w:rPr>
        <w:t>136</w:t>
      </w:r>
      <w:r w:rsidRPr="00FD01CB">
        <w:rPr>
          <w:lang w:val="en-US"/>
        </w:rPr>
        <w:t>1</w:t>
      </w:r>
      <w:r>
        <w:rPr>
          <w:lang w:val="en-US"/>
        </w:rPr>
        <w:t>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</w:pPr>
      <w:r>
        <w:rPr>
          <w:lang w:val="en-US"/>
        </w:rPr>
        <w:t xml:space="preserve">        </w:t>
      </w:r>
      <w:r w:rsidRPr="00EA3EEF">
        <w:t>"</w:t>
      </w:r>
      <w:r w:rsidRPr="0001055A">
        <w:rPr>
          <w:rStyle w:val="hljs-attr"/>
          <w:color w:val="795DA3"/>
          <w:lang w:val="en-US"/>
        </w:rPr>
        <w:t>recordID</w:t>
      </w:r>
      <w:proofErr w:type="gramStart"/>
      <w:r w:rsidRPr="00EA3EEF">
        <w:t>" :</w:t>
      </w:r>
      <w:proofErr w:type="gramEnd"/>
      <w:r w:rsidRPr="00EA3EEF">
        <w:t xml:space="preserve"> "</w:t>
      </w:r>
      <w:r w:rsidRPr="00EA3EEF">
        <w:rPr>
          <w:rStyle w:val="hljs-string"/>
          <w:color w:val="DF5000"/>
        </w:rPr>
        <w:t>з</w:t>
      </w:r>
      <w:r>
        <w:rPr>
          <w:rStyle w:val="hljs-string"/>
          <w:color w:val="DF5000"/>
        </w:rPr>
        <w:t>И</w:t>
      </w:r>
      <w:r w:rsidRPr="00EA3EEF">
        <w:rPr>
          <w:rStyle w:val="hljs-string"/>
          <w:color w:val="DF5000"/>
        </w:rPr>
        <w:t>З-2019136109-00001</w:t>
      </w:r>
      <w:r w:rsidRPr="00EA3EEF">
        <w:t>"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</w:pPr>
      <w:r w:rsidRPr="00EA3EEF">
        <w:rPr>
          <w:color w:val="333333"/>
        </w:rPr>
        <w:t xml:space="preserve">    </w:t>
      </w:r>
      <w:r w:rsidRPr="00EA3EEF">
        <w:t>}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rFonts w:eastAsia="Times New Roman"/>
          <w:color w:val="333333"/>
          <w:lang w:eastAsia="ru-RU"/>
        </w:rPr>
      </w:pPr>
      <w:r w:rsidRPr="00EA3EEF">
        <w:rPr>
          <w:rFonts w:eastAsia="Times New Roman"/>
          <w:color w:val="333333"/>
          <w:lang w:eastAsia="ru-RU"/>
        </w:rPr>
        <w:t>}</w:t>
      </w:r>
    </w:p>
    <w:p w:rsidR="00135AEA" w:rsidRDefault="00135AEA" w:rsidP="00135AEA">
      <w:pPr>
        <w:spacing w:line="240" w:lineRule="auto"/>
        <w:ind w:left="0" w:firstLine="567"/>
      </w:pPr>
      <w:bookmarkStart w:id="23" w:name="_Создание_проекта_ОИС"/>
      <w:bookmarkEnd w:id="23"/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24" w:name="_Toc89423595"/>
      <w:r>
        <w:t>Создание проекта ОИС</w:t>
      </w:r>
      <w:bookmarkEnd w:id="24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hyperlink r:id="rId12" w:history="1">
              <w:r w:rsidRPr="009E287D">
                <w:rPr>
                  <w:rStyle w:val="afff9"/>
                </w:rPr>
                <w:t>https://host/api/EgrService/</w:t>
              </w:r>
              <w:r w:rsidRPr="009E287D">
                <w:rPr>
                  <w:rStyle w:val="afff9"/>
                  <w:lang w:val="en-US"/>
                </w:rPr>
                <w:t>CreateDocument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  <w:r>
              <w:t>,</w:t>
            </w:r>
          </w:p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 w:rsidRPr="00D6106E">
              <w:t>st96</w:t>
            </w:r>
            <w:r>
              <w:t xml:space="preserve"> – строка </w:t>
            </w:r>
            <w:r>
              <w:rPr>
                <w:lang w:val="en-US"/>
              </w:rPr>
              <w:t>XML</w:t>
            </w:r>
            <w:r w:rsidRPr="00D6106E">
              <w:t xml:space="preserve"> </w:t>
            </w:r>
            <w:r>
              <w:t xml:space="preserve">формата </w:t>
            </w:r>
            <w:r>
              <w:rPr>
                <w:lang w:val="en-US"/>
              </w:rPr>
              <w:t>ST</w:t>
            </w:r>
            <w:r w:rsidRPr="00D6106E">
              <w:t xml:space="preserve">.96 </w:t>
            </w:r>
            <w:r>
              <w:t>записи о заявке или государственной регистрации ОИС</w:t>
            </w:r>
          </w:p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 xml:space="preserve">files – </w:t>
            </w:r>
            <w:r>
              <w:t xml:space="preserve">массив </w:t>
            </w:r>
            <w:hyperlink w:anchor="_AttachmentFile" w:history="1">
              <w:r w:rsidRPr="003C731F">
                <w:rPr>
                  <w:rStyle w:val="afff9"/>
                </w:rPr>
                <w:t>прикреплённых файлов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964BA6" w:rsidRDefault="00135AEA" w:rsidP="00E619B9">
            <w:pPr>
              <w:spacing w:before="0" w:after="0"/>
              <w:ind w:left="0" w:right="0" w:firstLine="0"/>
              <w:jc w:val="left"/>
            </w:pPr>
            <w:r w:rsidRPr="00D6106E">
              <w:rPr>
                <w:lang w:val="en-US"/>
              </w:rPr>
              <w:t>resultIdentity</w:t>
            </w:r>
            <w:r w:rsidRPr="00964BA6">
              <w:t xml:space="preserve"> –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  <w:r>
              <w:t xml:space="preserve"> созданного ОИС</w:t>
            </w:r>
          </w:p>
        </w:tc>
      </w:tr>
    </w:tbl>
    <w:p w:rsidR="00135AEA" w:rsidRPr="001B75DC" w:rsidRDefault="00135AEA" w:rsidP="00135AEA">
      <w:pPr>
        <w:spacing w:line="240" w:lineRule="auto"/>
        <w:ind w:firstLine="0"/>
      </w:pPr>
      <w:r>
        <w:t>Пример запроса</w:t>
      </w:r>
      <w:r w:rsidRPr="001B75DC">
        <w:t>: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4D646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4D6464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4D646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4D646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4D646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CreateDocument</w:t>
      </w:r>
      <w:r w:rsidRPr="004D646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4D6464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1B75DC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1B75DC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1B75DC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1B75DC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1B75DC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1B75DC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>" : 2019</w:t>
      </w:r>
      <w:r>
        <w:rPr>
          <w:lang w:val="en-US"/>
        </w:rPr>
        <w:t>136</w:t>
      </w:r>
      <w:r w:rsidRPr="00FD01CB">
        <w:rPr>
          <w:lang w:val="en-US"/>
        </w:rPr>
        <w:t>1</w:t>
      </w:r>
      <w:r>
        <w:rPr>
          <w:lang w:val="en-US"/>
        </w:rPr>
        <w:t>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lastRenderedPageBreak/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r>
        <w:rPr>
          <w:rStyle w:val="hljs-attr"/>
          <w:color w:val="795DA3"/>
          <w:lang w:val="en-US"/>
        </w:rPr>
        <w:t>st96</w:t>
      </w:r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lang w:val="en-US"/>
        </w:rPr>
        <w:t>&lt;</w:t>
      </w:r>
      <w:r>
        <w:rPr>
          <w:rStyle w:val="hljs-string"/>
          <w:color w:val="DF5000"/>
          <w:lang w:val="en-US"/>
        </w:rPr>
        <w:t>tmk</w:t>
      </w:r>
      <w:proofErr w:type="gramStart"/>
      <w:r>
        <w:rPr>
          <w:rStyle w:val="hljs-string"/>
          <w:color w:val="DF5000"/>
          <w:lang w:val="en-US"/>
        </w:rPr>
        <w:t>:Transaction</w:t>
      </w:r>
      <w:proofErr w:type="gramEnd"/>
      <w:r>
        <w:rPr>
          <w:rStyle w:val="hljs-string"/>
          <w:color w:val="DF5000"/>
          <w:lang w:val="en-US"/>
        </w:rPr>
        <w:t>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заявки</w:t>
      </w:r>
      <w:r>
        <w:rPr>
          <w:rStyle w:val="hljs-string"/>
          <w:color w:val="DF5000"/>
          <w:lang w:val="en-US"/>
        </w:rPr>
        <w:t>--&gt;</w:t>
      </w:r>
      <w:r>
        <w:rPr>
          <w:lang w:val="en-US"/>
        </w:rPr>
        <w:t>&lt;/</w:t>
      </w:r>
      <w:r>
        <w:rPr>
          <w:rStyle w:val="hljs-string"/>
          <w:color w:val="DF5000"/>
          <w:lang w:val="en-US"/>
        </w:rPr>
        <w:t>tmk:Transaction&gt;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4D6464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files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[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createdAt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 w:rsidRPr="003C731F">
        <w:rPr>
          <w:rStyle w:val="hljs-string"/>
          <w:color w:val="DF5000"/>
          <w:lang w:val="en-US"/>
        </w:rPr>
        <w:t>201</w:t>
      </w:r>
      <w:r>
        <w:rPr>
          <w:rStyle w:val="hljs-string"/>
          <w:color w:val="DF5000"/>
          <w:lang w:val="en-US"/>
        </w:rPr>
        <w:t>9</w:t>
      </w:r>
      <w:r w:rsidRPr="003C731F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10</w:t>
      </w:r>
      <w:r w:rsidRPr="003C731F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01</w:t>
      </w:r>
      <w:r w:rsidRPr="003C731F">
        <w:rPr>
          <w:rStyle w:val="hljs-string"/>
          <w:color w:val="DF5000"/>
          <w:lang w:val="en-US"/>
        </w:rPr>
        <w:t>T1</w:t>
      </w:r>
      <w:r>
        <w:rPr>
          <w:rStyle w:val="hljs-string"/>
          <w:color w:val="DF5000"/>
          <w:lang w:val="en-US"/>
        </w:rPr>
        <w:t>5</w:t>
      </w:r>
      <w:r w:rsidRPr="003C731F">
        <w:rPr>
          <w:rStyle w:val="hljs-string"/>
          <w:color w:val="DF5000"/>
          <w:lang w:val="en-US"/>
        </w:rPr>
        <w:t>:25:43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fileName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00000001.TIFF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   </w:t>
      </w:r>
      <w:r w:rsidRPr="00640334">
        <w:t>"</w:t>
      </w:r>
      <w:r>
        <w:rPr>
          <w:rStyle w:val="hljs-attr"/>
          <w:color w:val="795DA3"/>
          <w:lang w:val="en-US"/>
        </w:rPr>
        <w:t>content</w:t>
      </w:r>
      <w:r w:rsidRPr="00640334">
        <w:t>": "</w:t>
      </w:r>
      <w:r>
        <w:rPr>
          <w:rStyle w:val="hljs-string"/>
          <w:color w:val="DF5000"/>
          <w:lang w:val="en-US"/>
        </w:rPr>
        <w:t>Base</w:t>
      </w:r>
      <w:r w:rsidRPr="00640334">
        <w:rPr>
          <w:rStyle w:val="hljs-string"/>
          <w:color w:val="DF5000"/>
        </w:rPr>
        <w:t>64</w:t>
      </w:r>
      <w:r>
        <w:rPr>
          <w:rStyle w:val="hljs-string"/>
          <w:color w:val="DF5000"/>
          <w:lang w:val="en-US"/>
        </w:rPr>
        <w:t>Content</w:t>
      </w:r>
      <w:r w:rsidRPr="00640334">
        <w:t>"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 xml:space="preserve">        }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 xml:space="preserve">    ]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firstLine="0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56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01055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3C731F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result</w:t>
      </w:r>
      <w:r w:rsidRPr="0001055A">
        <w:rPr>
          <w:rStyle w:val="hljs-attr"/>
          <w:color w:val="795DA3"/>
          <w:lang w:val="en-US"/>
        </w:rPr>
        <w:t>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>" : 2019</w:t>
      </w:r>
      <w:r>
        <w:rPr>
          <w:lang w:val="en-US"/>
        </w:rPr>
        <w:t>136</w:t>
      </w:r>
      <w:r w:rsidRPr="00FD01CB">
        <w:rPr>
          <w:lang w:val="en-US"/>
        </w:rPr>
        <w:t>1</w:t>
      </w:r>
      <w:r>
        <w:rPr>
          <w:lang w:val="en-US"/>
        </w:rPr>
        <w:t>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 w:rsidRPr="00A32A02"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</w:pPr>
      <w:r>
        <w:rPr>
          <w:lang w:val="en-US"/>
        </w:rPr>
        <w:t xml:space="preserve">        </w:t>
      </w:r>
      <w:r w:rsidRPr="00EA3EEF">
        <w:t>"</w:t>
      </w:r>
      <w:r w:rsidRPr="0001055A">
        <w:rPr>
          <w:rStyle w:val="hljs-attr"/>
          <w:color w:val="795DA3"/>
          <w:lang w:val="en-US"/>
        </w:rPr>
        <w:t>recordID</w:t>
      </w:r>
      <w:proofErr w:type="gramStart"/>
      <w:r w:rsidRPr="00EA3EEF">
        <w:t>" :</w:t>
      </w:r>
      <w:proofErr w:type="gramEnd"/>
      <w:r w:rsidRPr="00EA3EEF">
        <w:t xml:space="preserve"> "</w:t>
      </w:r>
      <w:r w:rsidRPr="00EA3EEF">
        <w:rPr>
          <w:rStyle w:val="hljs-string"/>
          <w:color w:val="DF5000"/>
        </w:rPr>
        <w:t>зИЗ-2019136109-00001</w:t>
      </w:r>
      <w:r w:rsidRPr="00EA3EEF">
        <w:t>"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</w:pPr>
      <w:r w:rsidRPr="00EA3EEF">
        <w:rPr>
          <w:color w:val="333333"/>
        </w:rPr>
        <w:t xml:space="preserve">    </w:t>
      </w:r>
      <w:r w:rsidRPr="00EA3EEF">
        <w:t>}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rFonts w:eastAsia="Times New Roman"/>
          <w:color w:val="333333"/>
          <w:lang w:eastAsia="ru-RU"/>
        </w:rPr>
      </w:pPr>
      <w:r w:rsidRPr="00EA3EEF">
        <w:rPr>
          <w:rFonts w:eastAsia="Times New Roman"/>
          <w:color w:val="333333"/>
          <w:lang w:eastAsia="ru-RU"/>
        </w:rPr>
        <w:t>}</w:t>
      </w:r>
    </w:p>
    <w:p w:rsidR="00135AEA" w:rsidRDefault="00135AEA" w:rsidP="00135AEA">
      <w:pPr>
        <w:spacing w:line="240" w:lineRule="auto"/>
        <w:ind w:left="0" w:firstLine="567"/>
      </w:pPr>
      <w:bookmarkStart w:id="25" w:name="_Добавление_записи_о"/>
      <w:bookmarkEnd w:id="25"/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r w:rsidRPr="00F715AC">
        <w:br w:type="page"/>
      </w:r>
      <w:bookmarkStart w:id="26" w:name="_Toc89423596"/>
      <w:r>
        <w:lastRenderedPageBreak/>
        <w:t>Добавление записи о заявке/изменении/регистрации/договоре</w:t>
      </w:r>
      <w:bookmarkEnd w:id="26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hyperlink r:id="rId13" w:history="1">
              <w:r w:rsidRPr="00DA0976">
                <w:rPr>
                  <w:rStyle w:val="afff9"/>
                </w:rPr>
                <w:t>https://host/api/EgrService/</w:t>
              </w:r>
              <w:r w:rsidRPr="00DA0976">
                <w:rPr>
                  <w:rStyle w:val="afff9"/>
                  <w:lang w:val="en-US"/>
                </w:rPr>
                <w:t>AddRecord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  <w:r>
              <w:rPr>
                <w:rStyle w:val="afff9"/>
              </w:rPr>
              <w:t xml:space="preserve"> и записи</w:t>
            </w:r>
          </w:p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 w:rsidRPr="00D6106E">
              <w:t>st96</w:t>
            </w:r>
            <w:r>
              <w:t xml:space="preserve"> – строка </w:t>
            </w:r>
            <w:r>
              <w:rPr>
                <w:lang w:val="en-US"/>
              </w:rPr>
              <w:t>XML</w:t>
            </w:r>
            <w:r w:rsidRPr="00D6106E">
              <w:t xml:space="preserve"> </w:t>
            </w:r>
            <w:r>
              <w:t xml:space="preserve">формата </w:t>
            </w:r>
            <w:r>
              <w:rPr>
                <w:lang w:val="en-US"/>
              </w:rPr>
              <w:t>ST</w:t>
            </w:r>
            <w:r w:rsidRPr="00D6106E">
              <w:t xml:space="preserve">.96 </w:t>
            </w:r>
            <w:r>
              <w:t>записи о заявке или государственной регистрации ОИС</w:t>
            </w:r>
          </w:p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 xml:space="preserve">files – </w:t>
            </w:r>
            <w:r>
              <w:t xml:space="preserve">массив </w:t>
            </w:r>
            <w:hyperlink w:anchor="_AttachmentFile" w:history="1">
              <w:r w:rsidRPr="003C731F">
                <w:rPr>
                  <w:rStyle w:val="afff9"/>
                </w:rPr>
                <w:t>прикреплённых файлов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3A3038" w:rsidRDefault="00135AEA" w:rsidP="00E619B9">
            <w:pPr>
              <w:spacing w:before="0" w:after="0"/>
              <w:ind w:left="0" w:right="0" w:firstLine="0"/>
              <w:jc w:val="left"/>
            </w:pPr>
            <w:r w:rsidRPr="00D6106E">
              <w:rPr>
                <w:lang w:val="en-US"/>
              </w:rPr>
              <w:t>resultIdentity</w:t>
            </w:r>
            <w:r w:rsidRPr="00964BA6">
              <w:t xml:space="preserve"> –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  <w:r>
              <w:rPr>
                <w:rStyle w:val="afff9"/>
              </w:rPr>
              <w:t xml:space="preserve"> и записи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605C23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605C23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605C23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605C23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605C23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605C23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AddRecord</w:t>
      </w:r>
      <w:r w:rsidRPr="00605C23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605C23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605C23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605C23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605C23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605C23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605C23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605C23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605C23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 w:rsidRPr="001D1C42"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recordID</w:t>
      </w:r>
      <w:proofErr w:type="gramEnd"/>
      <w:r w:rsidRPr="00FD01CB">
        <w:rPr>
          <w:lang w:val="en-US"/>
        </w:rPr>
        <w:t>"</w:t>
      </w:r>
      <w:r>
        <w:rPr>
          <w:lang w:val="en-US"/>
        </w:rPr>
        <w:t xml:space="preserve"> :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 w:rsidRPr="001D1C42"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2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r>
        <w:rPr>
          <w:rStyle w:val="hljs-attr"/>
          <w:color w:val="795DA3"/>
          <w:lang w:val="en-US"/>
        </w:rPr>
        <w:t>st96</w:t>
      </w:r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lang w:val="en-US"/>
        </w:rPr>
        <w:t>&lt;</w:t>
      </w:r>
      <w:r>
        <w:rPr>
          <w:rStyle w:val="hljs-string"/>
          <w:color w:val="DF5000"/>
          <w:lang w:val="en-US"/>
        </w:rPr>
        <w:t>tmk</w:t>
      </w:r>
      <w:proofErr w:type="gramStart"/>
      <w:r>
        <w:rPr>
          <w:rStyle w:val="hljs-string"/>
          <w:color w:val="DF5000"/>
          <w:lang w:val="en-US"/>
        </w:rPr>
        <w:t>:Transaction</w:t>
      </w:r>
      <w:proofErr w:type="gramEnd"/>
      <w:r>
        <w:rPr>
          <w:rStyle w:val="hljs-string"/>
          <w:color w:val="DF5000"/>
          <w:lang w:val="en-US"/>
        </w:rPr>
        <w:t>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записи</w:t>
      </w:r>
      <w:r>
        <w:rPr>
          <w:rStyle w:val="hljs-string"/>
          <w:color w:val="DF5000"/>
          <w:lang w:val="en-US"/>
        </w:rPr>
        <w:t>--&gt;</w:t>
      </w:r>
      <w:r>
        <w:rPr>
          <w:lang w:val="en-US"/>
        </w:rPr>
        <w:t>&lt;/</w:t>
      </w:r>
      <w:r>
        <w:rPr>
          <w:rStyle w:val="hljs-string"/>
          <w:color w:val="DF5000"/>
          <w:lang w:val="en-US"/>
        </w:rPr>
        <w:t>tmk:Transaction&gt;</w:t>
      </w:r>
      <w:r w:rsidRPr="00FD01CB">
        <w:rPr>
          <w:lang w:val="en-US"/>
        </w:rPr>
        <w:t>"</w:t>
      </w:r>
    </w:p>
    <w:p w:rsidR="00135AEA" w:rsidRPr="00605C23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4D6464">
        <w:rPr>
          <w:lang w:val="en-US"/>
        </w:rPr>
        <w:t xml:space="preserve">    </w:t>
      </w:r>
      <w:r w:rsidRPr="00605C23">
        <w:t>"</w:t>
      </w:r>
      <w:r>
        <w:rPr>
          <w:rStyle w:val="hljs-attr"/>
          <w:color w:val="795DA3"/>
          <w:lang w:val="en-US"/>
        </w:rPr>
        <w:t>files</w:t>
      </w:r>
      <w:r w:rsidRPr="00605C23">
        <w:t>": []</w:t>
      </w:r>
    </w:p>
    <w:p w:rsidR="00135AEA" w:rsidRPr="00605C23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05C23">
        <w:t>}</w:t>
      </w:r>
    </w:p>
    <w:p w:rsidR="00135AEA" w:rsidRPr="00605C23" w:rsidRDefault="00135AEA" w:rsidP="00135AEA">
      <w:pPr>
        <w:spacing w:line="240" w:lineRule="auto"/>
        <w:ind w:left="0" w:firstLine="567"/>
      </w:pPr>
      <w:r>
        <w:t>Пример ответа</w:t>
      </w:r>
      <w:r w:rsidRPr="00605C23">
        <w:t xml:space="preserve"> </w:t>
      </w:r>
      <w:r>
        <w:t>на</w:t>
      </w:r>
      <w:r w:rsidRPr="00605C23">
        <w:t xml:space="preserve"> </w:t>
      </w:r>
      <w:r>
        <w:t>запрос</w:t>
      </w:r>
      <w:r w:rsidRPr="00605C23">
        <w:t>:</w:t>
      </w:r>
    </w:p>
    <w:p w:rsidR="00135AEA" w:rsidRPr="00640334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64033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117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01055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3C731F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result</w:t>
      </w:r>
      <w:r w:rsidRPr="0001055A">
        <w:rPr>
          <w:rStyle w:val="hljs-attr"/>
          <w:color w:val="795DA3"/>
          <w:lang w:val="en-US"/>
        </w:rPr>
        <w:t>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</w:pPr>
      <w:r>
        <w:rPr>
          <w:lang w:val="en-US"/>
        </w:rPr>
        <w:t xml:space="preserve">        </w:t>
      </w:r>
      <w:r w:rsidRPr="00EA3EEF">
        <w:t>"</w:t>
      </w:r>
      <w:r w:rsidRPr="0001055A">
        <w:rPr>
          <w:rStyle w:val="hljs-attr"/>
          <w:color w:val="795DA3"/>
          <w:lang w:val="en-US"/>
        </w:rPr>
        <w:t>recordID</w:t>
      </w:r>
      <w:proofErr w:type="gramStart"/>
      <w:r w:rsidRPr="00EA3EEF">
        <w:t>" :</w:t>
      </w:r>
      <w:proofErr w:type="gramEnd"/>
      <w:r w:rsidRPr="00EA3EEF">
        <w:t xml:space="preserve"> "</w:t>
      </w:r>
      <w:r w:rsidRPr="00EA3EEF">
        <w:rPr>
          <w:rStyle w:val="hljs-string"/>
          <w:color w:val="DF5000"/>
        </w:rPr>
        <w:t>зИЗ-2019136109-00002</w:t>
      </w:r>
      <w:r w:rsidRPr="00EA3EEF">
        <w:t>"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</w:pPr>
      <w:r w:rsidRPr="00EA3EEF">
        <w:rPr>
          <w:color w:val="333333"/>
        </w:rPr>
        <w:t xml:space="preserve">    </w:t>
      </w:r>
      <w:r w:rsidRPr="00EA3EEF">
        <w:t>}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rFonts w:eastAsia="Times New Roman"/>
          <w:color w:val="333333"/>
          <w:lang w:eastAsia="ru-RU"/>
        </w:rPr>
      </w:pPr>
      <w:r w:rsidRPr="00EA3EEF">
        <w:rPr>
          <w:rFonts w:eastAsia="Times New Roman"/>
          <w:color w:val="333333"/>
          <w:lang w:eastAsia="ru-RU"/>
        </w:rPr>
        <w:t>}</w:t>
      </w:r>
    </w:p>
    <w:p w:rsidR="00135AEA" w:rsidRDefault="00135AEA" w:rsidP="00135AEA">
      <w:pPr>
        <w:spacing w:line="240" w:lineRule="auto"/>
        <w:ind w:left="0" w:firstLine="567"/>
      </w:pPr>
      <w:bookmarkStart w:id="27" w:name="_Внесение_ЭП"/>
      <w:bookmarkEnd w:id="27"/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lastRenderedPageBreak/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28" w:name="_Toc89423597"/>
      <w:r>
        <w:t>Внесение ЭП</w:t>
      </w:r>
      <w:bookmarkEnd w:id="28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hyperlink r:id="rId14" w:history="1">
              <w:r w:rsidRPr="00DA0976">
                <w:rPr>
                  <w:rStyle w:val="afff9"/>
                </w:rPr>
                <w:t>https://host/api/EgrService/</w:t>
              </w:r>
              <w:r w:rsidRPr="00DA0976">
                <w:rPr>
                  <w:rStyle w:val="afff9"/>
                  <w:lang w:val="en-US"/>
                </w:rPr>
                <w:t>SetSignatures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  <w:r>
              <w:rPr>
                <w:rStyle w:val="afff9"/>
              </w:rPr>
              <w:t xml:space="preserve"> и записи</w:t>
            </w:r>
          </w:p>
          <w:p w:rsidR="00135AEA" w:rsidRPr="005A19D3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enContent</w:t>
            </w:r>
            <w:r w:rsidRPr="006D3F00">
              <w:t xml:space="preserve"> –</w:t>
            </w:r>
            <w:r>
              <w:t xml:space="preserve"> ф</w:t>
            </w:r>
            <w:r w:rsidRPr="006D3F00">
              <w:t>лаги, показывающие внести подписи по полным, публикуемым или и</w:t>
            </w:r>
            <w:r>
              <w:t xml:space="preserve"> по</w:t>
            </w:r>
            <w:r w:rsidRPr="006D3F00">
              <w:t xml:space="preserve"> тем</w:t>
            </w:r>
            <w:r>
              <w:t>, и другим сведениям</w:t>
            </w:r>
            <w:r w:rsidRPr="005A19D3">
              <w:t>:</w:t>
            </w:r>
          </w:p>
          <w:p w:rsidR="00135AEA" w:rsidRPr="005A19D3" w:rsidRDefault="00135AEA" w:rsidP="00135AEA">
            <w:pPr>
              <w:pStyle w:val="affffc"/>
              <w:numPr>
                <w:ilvl w:val="0"/>
                <w:numId w:val="19"/>
              </w:numPr>
              <w:spacing w:after="0"/>
              <w:ind w:right="0"/>
              <w:jc w:val="left"/>
            </w:pPr>
            <w:r w:rsidRPr="005A19D3">
              <w:t>nonPublished – все сведения</w:t>
            </w:r>
          </w:p>
          <w:p w:rsidR="00135AEA" w:rsidRPr="005A19D3" w:rsidRDefault="00135AEA" w:rsidP="00135AEA">
            <w:pPr>
              <w:pStyle w:val="affffc"/>
              <w:numPr>
                <w:ilvl w:val="0"/>
                <w:numId w:val="19"/>
              </w:numPr>
              <w:spacing w:after="0"/>
              <w:ind w:right="0"/>
              <w:jc w:val="left"/>
            </w:pPr>
            <w:r w:rsidRPr="005A19D3">
              <w:rPr>
                <w:lang w:val="en-US"/>
              </w:rPr>
              <w:t>published</w:t>
            </w:r>
            <w:r w:rsidRPr="005A19D3">
              <w:t xml:space="preserve"> – только публикуемые сведения</w:t>
            </w:r>
          </w:p>
          <w:p w:rsidR="00135AEA" w:rsidRPr="005A19D3" w:rsidRDefault="00135AEA" w:rsidP="00135AEA">
            <w:pPr>
              <w:pStyle w:val="affffc"/>
              <w:numPr>
                <w:ilvl w:val="0"/>
                <w:numId w:val="19"/>
              </w:numPr>
              <w:spacing w:after="0"/>
              <w:ind w:right="0"/>
              <w:jc w:val="left"/>
            </w:pPr>
            <w:r w:rsidRPr="005A19D3">
              <w:rPr>
                <w:lang w:val="en-US"/>
              </w:rPr>
              <w:t>nonPublished</w:t>
            </w:r>
            <w:r w:rsidRPr="005A19D3">
              <w:t>,</w:t>
            </w:r>
            <w:r w:rsidRPr="005A19D3">
              <w:rPr>
                <w:lang w:val="en-US"/>
              </w:rPr>
              <w:t>published</w:t>
            </w:r>
            <w:r w:rsidRPr="005A19D3">
              <w:t xml:space="preserve"> – и все, и только публикуемые сведения</w:t>
            </w:r>
          </w:p>
          <w:p w:rsidR="00135AEA" w:rsidRPr="006D3F00" w:rsidRDefault="00135AEA" w:rsidP="00E619B9">
            <w:pPr>
              <w:spacing w:before="0" w:after="0"/>
              <w:ind w:left="0" w:right="0" w:firstLine="0"/>
              <w:jc w:val="left"/>
            </w:pPr>
            <w:r w:rsidRPr="006D3F00">
              <w:t>st96Data</w:t>
            </w:r>
            <w:r>
              <w:t xml:space="preserve"> – </w:t>
            </w:r>
            <w:hyperlink w:anchor="_Content" w:history="1">
              <w:r w:rsidRPr="006D3F00">
                <w:rPr>
                  <w:rStyle w:val="afff9"/>
                </w:rPr>
                <w:t>строки</w:t>
              </w:r>
            </w:hyperlink>
            <w:r>
              <w:t xml:space="preserve"> </w:t>
            </w:r>
            <w:r>
              <w:rPr>
                <w:lang w:val="en-US"/>
              </w:rPr>
              <w:t>ST</w:t>
            </w:r>
            <w:r w:rsidRPr="006D3F00">
              <w:t xml:space="preserve">.96 </w:t>
            </w:r>
            <w:r>
              <w:t>только публикуемых и всех сведений</w:t>
            </w:r>
          </w:p>
          <w:p w:rsidR="00135AEA" w:rsidRPr="006D3F00" w:rsidRDefault="00135AEA" w:rsidP="00E619B9">
            <w:pPr>
              <w:spacing w:before="0" w:after="0"/>
              <w:ind w:left="0" w:right="0" w:firstLine="0"/>
              <w:jc w:val="left"/>
            </w:pPr>
            <w:r w:rsidRPr="006D3F00">
              <w:t>signatures</w:t>
            </w:r>
            <w:r>
              <w:t xml:space="preserve"> –  </w:t>
            </w:r>
            <w:hyperlink w:anchor="_Content" w:history="1">
              <w:r w:rsidRPr="006D3F00">
                <w:rPr>
                  <w:rStyle w:val="afff9"/>
                  <w:lang w:val="en-US"/>
                </w:rPr>
                <w:t>Base</w:t>
              </w:r>
              <w:r w:rsidRPr="006D3F00">
                <w:rPr>
                  <w:rStyle w:val="afff9"/>
                </w:rPr>
                <w:t>64 строки</w:t>
              </w:r>
            </w:hyperlink>
            <w:r>
              <w:t xml:space="preserve"> ЭП </w:t>
            </w:r>
            <w:r>
              <w:rPr>
                <w:lang w:val="en-US"/>
              </w:rPr>
              <w:t>ST</w:t>
            </w:r>
            <w:r w:rsidRPr="006D3F00">
              <w:t xml:space="preserve">.96 </w:t>
            </w:r>
            <w:r>
              <w:t>только публикуемых и всех сведений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6D3F00" w:rsidRDefault="00135AEA" w:rsidP="00E619B9">
            <w:pPr>
              <w:spacing w:before="0" w:after="0"/>
              <w:ind w:left="0" w:right="0" w:firstLine="0"/>
              <w:jc w:val="left"/>
            </w:pPr>
            <w:r>
              <w:t>Метод не имеет возвращаемого значения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Примеры запроса</w:t>
      </w:r>
      <w:r w:rsidRPr="001B75DC">
        <w:t>:</w:t>
      </w:r>
    </w:p>
    <w:p w:rsidR="00135AEA" w:rsidRPr="00605C23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605C23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605C23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605C23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605C23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605C23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SetSignatures</w:t>
      </w:r>
      <w:r w:rsidRPr="00605C23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605C23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6D3F0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6D3F00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6D3F00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6D3F00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6D3F00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6D3F00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6D3F00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recordID</w:t>
      </w:r>
      <w:proofErr w:type="gramEnd"/>
      <w:r w:rsidRPr="00FD01CB">
        <w:rPr>
          <w:lang w:val="en-US"/>
        </w:rPr>
        <w:t>"</w:t>
      </w:r>
      <w:r>
        <w:rPr>
          <w:lang w:val="en-US"/>
        </w:rPr>
        <w:t xml:space="preserve"> :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2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B407A6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B407A6">
        <w:rPr>
          <w:lang w:val="en-US"/>
        </w:rPr>
        <w:t>"</w:t>
      </w:r>
      <w:proofErr w:type="gramStart"/>
      <w:r>
        <w:rPr>
          <w:lang w:val="en-US"/>
        </w:rPr>
        <w:t>enContent</w:t>
      </w:r>
      <w:proofErr w:type="gramEnd"/>
      <w:r w:rsidRPr="00B407A6">
        <w:rPr>
          <w:lang w:val="en-US"/>
        </w:rPr>
        <w:t xml:space="preserve">":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nonPublished,published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r>
        <w:rPr>
          <w:rStyle w:val="hljs-attr"/>
          <w:color w:val="795DA3"/>
          <w:lang w:val="en-US"/>
        </w:rPr>
        <w:t>st96Data</w:t>
      </w:r>
      <w:r w:rsidRPr="00FD01CB">
        <w:rPr>
          <w:lang w:val="en-US"/>
        </w:rPr>
        <w:t>":</w:t>
      </w:r>
      <w:r>
        <w:rPr>
          <w:lang w:val="en-US"/>
        </w:rPr>
        <w:t xml:space="preserve">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lastRenderedPageBreak/>
        <w:t xml:space="preserve">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nonPublished</w:t>
      </w:r>
      <w:proofErr w:type="gramEnd"/>
      <w:r w:rsidRPr="00FD01CB">
        <w:rPr>
          <w:lang w:val="en-US"/>
        </w:rPr>
        <w:t>" 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lang w:val="en-US"/>
        </w:rPr>
        <w:t>&lt;</w:t>
      </w:r>
      <w:r>
        <w:rPr>
          <w:rStyle w:val="hljs-string"/>
          <w:color w:val="DF5000"/>
          <w:lang w:val="en-US"/>
        </w:rPr>
        <w:t>tmk:Transaction&gt;&lt;!--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записи</w:t>
      </w:r>
      <w:r>
        <w:rPr>
          <w:rStyle w:val="hljs-string"/>
          <w:color w:val="DF5000"/>
          <w:lang w:val="en-US"/>
        </w:rPr>
        <w:t>--&gt;</w:t>
      </w:r>
      <w:r>
        <w:rPr>
          <w:lang w:val="en-US"/>
        </w:rPr>
        <w:t>&lt;/</w:t>
      </w:r>
      <w:r>
        <w:rPr>
          <w:rStyle w:val="hljs-string"/>
          <w:color w:val="DF5000"/>
          <w:lang w:val="en-US"/>
        </w:rPr>
        <w:t>tmk:Transaction&gt;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published</w:t>
      </w:r>
      <w:proofErr w:type="gramEnd"/>
      <w:r w:rsidRPr="00FD01CB">
        <w:rPr>
          <w:lang w:val="en-US"/>
        </w:rPr>
        <w:t>" 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lang w:val="en-US"/>
        </w:rPr>
        <w:t>&lt;</w:t>
      </w:r>
      <w:r>
        <w:rPr>
          <w:rStyle w:val="hljs-string"/>
          <w:color w:val="DF5000"/>
          <w:lang w:val="en-US"/>
        </w:rPr>
        <w:t>tmk:Transaction&gt;&lt;!--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записи</w:t>
      </w:r>
      <w:r>
        <w:rPr>
          <w:rStyle w:val="hljs-string"/>
          <w:color w:val="DF5000"/>
          <w:lang w:val="en-US"/>
        </w:rPr>
        <w:t xml:space="preserve"> (</w:t>
      </w:r>
      <w:r>
        <w:rPr>
          <w:rStyle w:val="hljs-string"/>
          <w:color w:val="DF5000"/>
        </w:rPr>
        <w:t>только</w:t>
      </w:r>
      <w:r w:rsidRPr="00B407A6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публикуемые</w:t>
      </w:r>
      <w:r w:rsidRPr="00B407A6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сведения</w:t>
      </w:r>
      <w:r>
        <w:rPr>
          <w:rStyle w:val="hljs-string"/>
          <w:color w:val="DF5000"/>
          <w:lang w:val="en-US"/>
        </w:rPr>
        <w:t>)--&gt;</w:t>
      </w:r>
      <w:r>
        <w:rPr>
          <w:lang w:val="en-US"/>
        </w:rPr>
        <w:t>&lt;/</w:t>
      </w:r>
      <w:r>
        <w:rPr>
          <w:rStyle w:val="hljs-string"/>
          <w:color w:val="DF5000"/>
          <w:lang w:val="en-US"/>
        </w:rPr>
        <w:t>tmk:Transaction&gt;</w:t>
      </w:r>
      <w:r w:rsidRPr="00FD01CB">
        <w:rPr>
          <w:lang w:val="en-US"/>
        </w:rPr>
        <w:t>"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}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4D6464">
        <w:rPr>
          <w:lang w:val="en-US"/>
        </w:rPr>
        <w:t xml:space="preserve">    </w:t>
      </w:r>
      <w:r w:rsidRPr="00B407A6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signatures</w:t>
      </w:r>
      <w:proofErr w:type="gramEnd"/>
      <w:r w:rsidRPr="00B407A6">
        <w:rPr>
          <w:lang w:val="en-US"/>
        </w:rPr>
        <w:t>":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{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605C23">
        <w:rPr>
          <w:lang w:val="en-US"/>
        </w:rPr>
        <w:t xml:space="preserve">        </w:t>
      </w:r>
      <w:r w:rsidRPr="00135AEA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nonPublished</w:t>
      </w:r>
      <w:proofErr w:type="gramEnd"/>
      <w:r w:rsidRPr="00135AEA">
        <w:rPr>
          <w:lang w:val="en-US"/>
        </w:rPr>
        <w:t>" : "</w:t>
      </w:r>
      <w:r>
        <w:rPr>
          <w:rStyle w:val="hljs-string"/>
          <w:color w:val="DF5000"/>
          <w:lang w:val="en-US"/>
        </w:rPr>
        <w:t>Base</w:t>
      </w:r>
      <w:r w:rsidRPr="00135AEA">
        <w:rPr>
          <w:rStyle w:val="hljs-string"/>
          <w:color w:val="DF5000"/>
          <w:lang w:val="en-US"/>
        </w:rPr>
        <w:t xml:space="preserve">64 </w:t>
      </w:r>
      <w:r>
        <w:rPr>
          <w:rStyle w:val="hljs-string"/>
          <w:color w:val="DF5000"/>
        </w:rPr>
        <w:t>ЭП</w:t>
      </w:r>
      <w:r w:rsidRPr="00135AEA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записи</w:t>
      </w:r>
      <w:r w:rsidRPr="00135AEA">
        <w:rPr>
          <w:lang w:val="en-US"/>
        </w:rPr>
        <w:t>",</w:t>
      </w:r>
    </w:p>
    <w:p w:rsidR="00135AEA" w:rsidRPr="00933DF2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lang w:val="en-US"/>
        </w:rPr>
        <w:t xml:space="preserve">        </w:t>
      </w:r>
      <w:r w:rsidRPr="00933DF2">
        <w:t>"</w:t>
      </w:r>
      <w:r>
        <w:rPr>
          <w:rStyle w:val="hljs-attr"/>
          <w:color w:val="795DA3"/>
          <w:lang w:val="en-US"/>
        </w:rPr>
        <w:t>published</w:t>
      </w:r>
      <w:proofErr w:type="gramStart"/>
      <w:r w:rsidRPr="00933DF2">
        <w:t>" :</w:t>
      </w:r>
      <w:proofErr w:type="gramEnd"/>
      <w:r w:rsidRPr="00933DF2">
        <w:t xml:space="preserve"> </w:t>
      </w:r>
      <w:r>
        <w:rPr>
          <w:rStyle w:val="hljs-string"/>
          <w:color w:val="DF5000"/>
          <w:lang w:val="en-US"/>
        </w:rPr>
        <w:t>Base</w:t>
      </w:r>
      <w:r w:rsidRPr="00933DF2">
        <w:rPr>
          <w:rStyle w:val="hljs-string"/>
          <w:color w:val="DF5000"/>
        </w:rPr>
        <w:t xml:space="preserve">64 </w:t>
      </w:r>
      <w:r>
        <w:rPr>
          <w:rStyle w:val="hljs-string"/>
          <w:color w:val="DF5000"/>
        </w:rPr>
        <w:t>ЭП</w:t>
      </w:r>
      <w:r w:rsidRPr="00933DF2">
        <w:rPr>
          <w:rStyle w:val="hljs-string"/>
          <w:color w:val="DF5000"/>
        </w:rPr>
        <w:t xml:space="preserve"> </w:t>
      </w:r>
      <w:r>
        <w:rPr>
          <w:rStyle w:val="hljs-string"/>
          <w:color w:val="DF5000"/>
        </w:rPr>
        <w:t>только</w:t>
      </w:r>
      <w:r w:rsidRPr="00933DF2">
        <w:rPr>
          <w:rStyle w:val="hljs-string"/>
          <w:color w:val="DF5000"/>
        </w:rPr>
        <w:t xml:space="preserve"> </w:t>
      </w:r>
      <w:r>
        <w:rPr>
          <w:rStyle w:val="hljs-string"/>
          <w:color w:val="DF5000"/>
        </w:rPr>
        <w:t>публикуемых</w:t>
      </w:r>
      <w:r w:rsidRPr="00933DF2">
        <w:rPr>
          <w:rStyle w:val="hljs-string"/>
          <w:color w:val="DF5000"/>
        </w:rPr>
        <w:t xml:space="preserve"> </w:t>
      </w:r>
      <w:r>
        <w:rPr>
          <w:rStyle w:val="hljs-string"/>
          <w:color w:val="DF5000"/>
        </w:rPr>
        <w:t>сведений</w:t>
      </w:r>
      <w:r w:rsidRPr="00933DF2">
        <w:rPr>
          <w:rStyle w:val="hljs-string"/>
          <w:color w:val="DF5000"/>
        </w:rPr>
        <w:t xml:space="preserve"> </w:t>
      </w:r>
      <w:r>
        <w:rPr>
          <w:rStyle w:val="hljs-string"/>
          <w:color w:val="DF5000"/>
        </w:rPr>
        <w:t>записи</w:t>
      </w:r>
      <w:r w:rsidRPr="00933DF2">
        <w:t>"</w:t>
      </w:r>
    </w:p>
    <w:p w:rsidR="00135AEA" w:rsidRPr="00B407A6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933DF2">
        <w:t xml:space="preserve">    </w:t>
      </w:r>
      <w:r>
        <w:rPr>
          <w:lang w:val="en-US"/>
        </w:rPr>
        <w:t>}</w:t>
      </w:r>
      <w:r w:rsidRPr="00B407A6">
        <w:rPr>
          <w:lang w:val="en-US"/>
        </w:rPr>
        <w:t xml:space="preserve"> </w:t>
      </w:r>
    </w:p>
    <w:p w:rsidR="00135AEA" w:rsidRPr="00605C23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605C23">
        <w:rPr>
          <w:lang w:val="en-US"/>
        </w:rPr>
        <w:t>}</w:t>
      </w:r>
    </w:p>
    <w:p w:rsidR="00135AEA" w:rsidRPr="00605C23" w:rsidRDefault="00135AEA" w:rsidP="00135AEA">
      <w:pPr>
        <w:spacing w:line="240" w:lineRule="auto"/>
        <w:ind w:firstLine="0"/>
        <w:rPr>
          <w:lang w:val="en-US"/>
        </w:rPr>
      </w:pPr>
    </w:p>
    <w:p w:rsidR="00135AEA" w:rsidRPr="00B407A6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  <w:r w:rsidRPr="00FD01CB">
        <w:rPr>
          <w:rStyle w:val="hljs-keyword"/>
          <w:color w:val="A71D5D"/>
          <w:lang w:val="en-US"/>
        </w:rPr>
        <w:t>POST</w:t>
      </w:r>
      <w:r w:rsidRPr="00B407A6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B407A6">
        <w:rPr>
          <w:rStyle w:val="hljs-string"/>
          <w:color w:val="DF5000"/>
          <w:lang w:val="en-US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B407A6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B407A6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B407A6">
        <w:rPr>
          <w:rStyle w:val="hljs-string"/>
          <w:color w:val="DF5000"/>
          <w:lang w:val="en-US"/>
        </w:rPr>
        <w:t>/</w:t>
      </w:r>
      <w:r>
        <w:rPr>
          <w:rStyle w:val="hljs-string"/>
          <w:color w:val="DF5000"/>
          <w:lang w:val="en-US"/>
        </w:rPr>
        <w:t>SetSignatures</w:t>
      </w:r>
      <w:r w:rsidRPr="00B407A6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B407A6">
        <w:rPr>
          <w:rStyle w:val="HTML5"/>
          <w:rFonts w:eastAsiaTheme="majorEastAsia"/>
          <w:color w:val="333333"/>
          <w:lang w:val="en-US"/>
        </w:rPr>
        <w:t>/1.1</w:t>
      </w:r>
    </w:p>
    <w:p w:rsidR="00135AEA" w:rsidRPr="00B86FA6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rStyle w:val="hljs-attribute"/>
          <w:color w:val="0086B3"/>
          <w:lang w:val="en-US"/>
        </w:rPr>
        <w:t>Authorization</w:t>
      </w:r>
      <w:r w:rsidRPr="00B86FA6">
        <w:rPr>
          <w:lang w:val="en-US"/>
        </w:rPr>
        <w:t xml:space="preserve">: </w:t>
      </w:r>
      <w:r w:rsidRPr="00FD01CB">
        <w:rPr>
          <w:lang w:val="en-US"/>
        </w:rPr>
        <w:t>Bearer</w:t>
      </w:r>
      <w:r w:rsidRPr="00B86FA6">
        <w:rPr>
          <w:lang w:val="en-US"/>
        </w:rPr>
        <w:t xml:space="preserve"> </w:t>
      </w:r>
      <w:r w:rsidRPr="00FD01CB">
        <w:rPr>
          <w:lang w:val="en-US"/>
        </w:rPr>
        <w:t>eyJhbGciOiJIUzI</w:t>
      </w:r>
      <w:r w:rsidRPr="00B86FA6">
        <w:rPr>
          <w:lang w:val="en-US"/>
        </w:rPr>
        <w:t>1</w:t>
      </w:r>
      <w:r w:rsidRPr="00FD01CB">
        <w:rPr>
          <w:lang w:val="en-US"/>
        </w:rPr>
        <w:t>NiIsInR</w:t>
      </w:r>
      <w:r w:rsidRPr="00B86FA6">
        <w:rPr>
          <w:lang w:val="en-US"/>
        </w:rPr>
        <w:t>5</w:t>
      </w:r>
      <w:r w:rsidRPr="00FD01CB">
        <w:rPr>
          <w:lang w:val="en-US"/>
        </w:rPr>
        <w:t>cCI</w:t>
      </w:r>
      <w:r w:rsidRPr="00B86FA6">
        <w:rPr>
          <w:lang w:val="en-US"/>
        </w:rPr>
        <w:t>6</w:t>
      </w:r>
      <w:r w:rsidRPr="00FD01CB">
        <w:rPr>
          <w:lang w:val="en-US"/>
        </w:rPr>
        <w:t>IkpXVCJ</w:t>
      </w:r>
      <w:r w:rsidRPr="00B86FA6">
        <w:rPr>
          <w:lang w:val="en-US"/>
        </w:rPr>
        <w:t>9.</w:t>
      </w:r>
      <w:r w:rsidRPr="00FD01CB">
        <w:rPr>
          <w:lang w:val="en-US"/>
        </w:rPr>
        <w:t>eyJ</w:t>
      </w:r>
      <w:r w:rsidRPr="00B86FA6">
        <w:rPr>
          <w:lang w:val="en-US"/>
        </w:rPr>
        <w:t>1</w:t>
      </w:r>
      <w:r w:rsidRPr="00FD01CB">
        <w:rPr>
          <w:lang w:val="en-US"/>
        </w:rPr>
        <w:t>bmlxdWVfbmFtZSI</w:t>
      </w:r>
      <w:r w:rsidRPr="00B86FA6">
        <w:rPr>
          <w:lang w:val="en-US"/>
        </w:rPr>
        <w:t>6</w:t>
      </w:r>
      <w:r w:rsidRPr="00FD01CB">
        <w:rPr>
          <w:lang w:val="en-US"/>
        </w:rPr>
        <w:t>IiIsIm</w:t>
      </w:r>
      <w:r w:rsidRPr="00B86FA6">
        <w:rPr>
          <w:lang w:val="en-US"/>
        </w:rPr>
        <w:t>5</w:t>
      </w:r>
      <w:r w:rsidRPr="00FD01CB">
        <w:rPr>
          <w:lang w:val="en-US"/>
        </w:rPr>
        <w:t>iZiI</w:t>
      </w:r>
      <w:r w:rsidRPr="00B86FA6">
        <w:rPr>
          <w:lang w:val="en-US"/>
        </w:rPr>
        <w:t>6</w:t>
      </w:r>
      <w:r w:rsidRPr="00FD01CB">
        <w:rPr>
          <w:lang w:val="en-US"/>
        </w:rPr>
        <w:t>MTU</w:t>
      </w:r>
      <w:r w:rsidRPr="00B86FA6">
        <w:rPr>
          <w:lang w:val="en-US"/>
        </w:rPr>
        <w:t>3</w:t>
      </w:r>
      <w:r w:rsidRPr="00FD01CB">
        <w:rPr>
          <w:lang w:val="en-US"/>
        </w:rPr>
        <w:t>MDUyMDA</w:t>
      </w:r>
      <w:r w:rsidRPr="00B86FA6">
        <w:rPr>
          <w:lang w:val="en-US"/>
        </w:rPr>
        <w:t>1</w:t>
      </w:r>
      <w:r w:rsidRPr="00FD01CB">
        <w:rPr>
          <w:lang w:val="en-US"/>
        </w:rPr>
        <w:t>NywiZXhwIjoxNTcxMTI</w:t>
      </w:r>
      <w:r w:rsidRPr="00B86FA6">
        <w:rPr>
          <w:lang w:val="en-US"/>
        </w:rPr>
        <w:t>0</w:t>
      </w:r>
      <w:r w:rsidRPr="00FD01CB">
        <w:rPr>
          <w:lang w:val="en-US"/>
        </w:rPr>
        <w:t>ODU</w:t>
      </w:r>
      <w:r w:rsidRPr="00B86FA6">
        <w:rPr>
          <w:lang w:val="en-US"/>
        </w:rPr>
        <w:t>3</w:t>
      </w:r>
      <w:r w:rsidRPr="00FD01CB">
        <w:rPr>
          <w:lang w:val="en-US"/>
        </w:rPr>
        <w:t>LCJpYXQiOjE</w:t>
      </w:r>
      <w:r w:rsidRPr="00B86FA6">
        <w:rPr>
          <w:lang w:val="en-US"/>
        </w:rPr>
        <w:t>1</w:t>
      </w:r>
      <w:r w:rsidRPr="00FD01CB">
        <w:rPr>
          <w:lang w:val="en-US"/>
        </w:rPr>
        <w:t>NzA</w:t>
      </w:r>
      <w:r w:rsidRPr="00B86FA6">
        <w:rPr>
          <w:lang w:val="en-US"/>
        </w:rPr>
        <w:t>1</w:t>
      </w:r>
      <w:r w:rsidRPr="00FD01CB">
        <w:rPr>
          <w:lang w:val="en-US"/>
        </w:rPr>
        <w:t>MjAwNTd</w:t>
      </w:r>
      <w:r w:rsidRPr="00B86FA6">
        <w:rPr>
          <w:lang w:val="en-US"/>
        </w:rPr>
        <w:t>9.</w:t>
      </w:r>
      <w:r w:rsidRPr="00FD01CB">
        <w:rPr>
          <w:lang w:val="en-US"/>
        </w:rPr>
        <w:t>m</w:t>
      </w:r>
      <w:r w:rsidRPr="00B86FA6">
        <w:rPr>
          <w:lang w:val="en-US"/>
        </w:rPr>
        <w:t>3</w:t>
      </w:r>
      <w:r w:rsidRPr="00FD01CB">
        <w:rPr>
          <w:lang w:val="en-US"/>
        </w:rPr>
        <w:t>futQncSFXFoX</w:t>
      </w:r>
      <w:r w:rsidRPr="00B86FA6">
        <w:rPr>
          <w:lang w:val="en-US"/>
        </w:rPr>
        <w:t>5</w:t>
      </w:r>
      <w:r w:rsidRPr="00FD01CB">
        <w:rPr>
          <w:lang w:val="en-US"/>
        </w:rPr>
        <w:t>uZuCBFzRpqo</w:t>
      </w:r>
      <w:r w:rsidRPr="00B86FA6">
        <w:rPr>
          <w:lang w:val="en-US"/>
        </w:rPr>
        <w:t>3</w:t>
      </w:r>
      <w:r w:rsidRPr="00FD01CB">
        <w:rPr>
          <w:lang w:val="en-US"/>
        </w:rPr>
        <w:t>rcjLJ</w:t>
      </w:r>
      <w:r w:rsidRPr="00B86FA6">
        <w:rPr>
          <w:lang w:val="en-US"/>
        </w:rPr>
        <w:t>3</w:t>
      </w:r>
      <w:r w:rsidRPr="00FD01CB">
        <w:rPr>
          <w:lang w:val="en-US"/>
        </w:rPr>
        <w:t>XcpUrN</w:t>
      </w:r>
      <w:r w:rsidRPr="00B86FA6">
        <w:rPr>
          <w:lang w:val="en-US"/>
        </w:rPr>
        <w:t>0</w:t>
      </w:r>
      <w:r w:rsidRPr="00FD01CB">
        <w:rPr>
          <w:lang w:val="en-US"/>
        </w:rPr>
        <w:t>ab</w:t>
      </w:r>
      <w:r w:rsidRPr="00B86FA6">
        <w:rPr>
          <w:lang w:val="en-US"/>
        </w:rPr>
        <w:t>0</w:t>
      </w:r>
    </w:p>
    <w:p w:rsidR="00135AEA" w:rsidRPr="00B86FA6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B86FA6">
        <w:rPr>
          <w:rStyle w:val="hljs-attribute"/>
          <w:color w:val="0086B3"/>
          <w:lang w:val="en-US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B86FA6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B86FA6">
        <w:rPr>
          <w:rStyle w:val="HTML5"/>
          <w:rFonts w:eastAsiaTheme="majorEastAsia"/>
          <w:color w:val="333333"/>
          <w:lang w:val="en-US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B86FA6">
        <w:rPr>
          <w:rStyle w:val="HTML5"/>
          <w:rFonts w:eastAsiaTheme="majorEastAsia"/>
          <w:color w:val="333333"/>
          <w:lang w:val="en-US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B86FA6">
        <w:rPr>
          <w:rStyle w:val="HTML5"/>
          <w:rFonts w:eastAsiaTheme="majorEastAsia"/>
          <w:color w:val="333333"/>
          <w:lang w:val="en-US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B86FA6">
        <w:rPr>
          <w:rStyle w:val="HTML5"/>
          <w:rFonts w:eastAsiaTheme="majorEastAsia"/>
          <w:color w:val="333333"/>
          <w:lang w:val="en-US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B407A6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B407A6">
        <w:rPr>
          <w:lang w:val="en-US"/>
        </w:rPr>
        <w:t>"</w:t>
      </w:r>
      <w:proofErr w:type="gramStart"/>
      <w:r>
        <w:rPr>
          <w:lang w:val="en-US"/>
        </w:rPr>
        <w:t>enContent</w:t>
      </w:r>
      <w:proofErr w:type="gramEnd"/>
      <w:r w:rsidRPr="00B407A6">
        <w:rPr>
          <w:lang w:val="en-US"/>
        </w:rPr>
        <w:t xml:space="preserve">":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nonPublished,published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r>
        <w:rPr>
          <w:rStyle w:val="hljs-attr"/>
          <w:color w:val="795DA3"/>
          <w:lang w:val="en-US"/>
        </w:rPr>
        <w:t>st96Data</w:t>
      </w:r>
      <w:r w:rsidRPr="00FD01CB">
        <w:rPr>
          <w:lang w:val="en-US"/>
        </w:rPr>
        <w:t>":</w:t>
      </w:r>
      <w:r>
        <w:rPr>
          <w:lang w:val="en-US"/>
        </w:rPr>
        <w:t xml:space="preserve">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nonPublished</w:t>
      </w:r>
      <w:proofErr w:type="gramEnd"/>
      <w:r w:rsidRPr="00FD01CB">
        <w:rPr>
          <w:lang w:val="en-US"/>
        </w:rPr>
        <w:t>" 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lang w:val="en-US"/>
        </w:rPr>
        <w:t>&lt;</w:t>
      </w:r>
      <w:r>
        <w:rPr>
          <w:rStyle w:val="hljs-string"/>
          <w:color w:val="DF5000"/>
          <w:lang w:val="en-US"/>
        </w:rPr>
        <w:t>tmk:Transaction&gt;&lt;!--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актуального</w:t>
      </w:r>
      <w:r w:rsidRPr="00B86FA6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состояния</w:t>
      </w:r>
      <w:r>
        <w:rPr>
          <w:rStyle w:val="hljs-string"/>
          <w:color w:val="DF5000"/>
          <w:lang w:val="en-US"/>
        </w:rPr>
        <w:t>--&gt;</w:t>
      </w:r>
      <w:r>
        <w:rPr>
          <w:lang w:val="en-US"/>
        </w:rPr>
        <w:t>&lt;/</w:t>
      </w:r>
      <w:r>
        <w:rPr>
          <w:rStyle w:val="hljs-string"/>
          <w:color w:val="DF5000"/>
          <w:lang w:val="en-US"/>
        </w:rPr>
        <w:t>tmk:Transaction&gt;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B86FA6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</w:t>
      </w:r>
      <w:r w:rsidRPr="00B86FA6">
        <w:t>"</w:t>
      </w:r>
      <w:r>
        <w:rPr>
          <w:rStyle w:val="hljs-attr"/>
          <w:color w:val="795DA3"/>
          <w:lang w:val="en-US"/>
        </w:rPr>
        <w:t>published</w:t>
      </w:r>
      <w:proofErr w:type="gramStart"/>
      <w:r w:rsidRPr="00B86FA6">
        <w:t>" :</w:t>
      </w:r>
      <w:proofErr w:type="gramEnd"/>
      <w:r w:rsidRPr="00B86FA6">
        <w:t xml:space="preserve"> "&lt;</w:t>
      </w:r>
      <w:r>
        <w:rPr>
          <w:rStyle w:val="hljs-string"/>
          <w:color w:val="DF5000"/>
          <w:lang w:val="en-US"/>
        </w:rPr>
        <w:t>tmk</w:t>
      </w:r>
      <w:r w:rsidRPr="00B86FA6">
        <w:rPr>
          <w:rStyle w:val="hljs-string"/>
          <w:color w:val="DF5000"/>
        </w:rPr>
        <w:t>:</w:t>
      </w:r>
      <w:r>
        <w:rPr>
          <w:rStyle w:val="hljs-string"/>
          <w:color w:val="DF5000"/>
          <w:lang w:val="en-US"/>
        </w:rPr>
        <w:t>Transaction</w:t>
      </w:r>
      <w:r w:rsidRPr="00B86FA6">
        <w:rPr>
          <w:rStyle w:val="hljs-string"/>
          <w:color w:val="DF5000"/>
        </w:rPr>
        <w:t>&gt;&lt;!--</w:t>
      </w:r>
      <w:r>
        <w:rPr>
          <w:rStyle w:val="hljs-string"/>
          <w:color w:val="DF5000"/>
        </w:rPr>
        <w:t>Содержимое</w:t>
      </w:r>
      <w:r w:rsidRPr="00B86FA6">
        <w:rPr>
          <w:rStyle w:val="hljs-string"/>
          <w:color w:val="DF5000"/>
        </w:rPr>
        <w:t xml:space="preserve"> </w:t>
      </w:r>
      <w:r>
        <w:rPr>
          <w:rStyle w:val="hljs-string"/>
          <w:color w:val="DF5000"/>
        </w:rPr>
        <w:t>актуального состояния</w:t>
      </w:r>
      <w:r w:rsidRPr="00B86FA6">
        <w:rPr>
          <w:rStyle w:val="hljs-string"/>
          <w:color w:val="DF5000"/>
        </w:rPr>
        <w:t xml:space="preserve"> (</w:t>
      </w:r>
      <w:r>
        <w:rPr>
          <w:rStyle w:val="hljs-string"/>
          <w:color w:val="DF5000"/>
        </w:rPr>
        <w:t>только</w:t>
      </w:r>
      <w:r w:rsidRPr="00B86FA6">
        <w:rPr>
          <w:rStyle w:val="hljs-string"/>
          <w:color w:val="DF5000"/>
        </w:rPr>
        <w:t xml:space="preserve"> </w:t>
      </w:r>
      <w:r>
        <w:rPr>
          <w:rStyle w:val="hljs-string"/>
          <w:color w:val="DF5000"/>
        </w:rPr>
        <w:t>публикуемые</w:t>
      </w:r>
      <w:r w:rsidRPr="00B86FA6">
        <w:rPr>
          <w:rStyle w:val="hljs-string"/>
          <w:color w:val="DF5000"/>
        </w:rPr>
        <w:t xml:space="preserve"> </w:t>
      </w:r>
      <w:r>
        <w:rPr>
          <w:rStyle w:val="hljs-string"/>
          <w:color w:val="DF5000"/>
        </w:rPr>
        <w:t>сведения</w:t>
      </w:r>
      <w:r w:rsidRPr="00B86FA6">
        <w:rPr>
          <w:rStyle w:val="hljs-string"/>
          <w:color w:val="DF5000"/>
        </w:rPr>
        <w:t>)--&gt;</w:t>
      </w:r>
      <w:r w:rsidRPr="00B86FA6">
        <w:t>&lt;/</w:t>
      </w:r>
      <w:r>
        <w:rPr>
          <w:rStyle w:val="hljs-string"/>
          <w:color w:val="DF5000"/>
          <w:lang w:val="en-US"/>
        </w:rPr>
        <w:t>tmk</w:t>
      </w:r>
      <w:r w:rsidRPr="00B86FA6">
        <w:rPr>
          <w:rStyle w:val="hljs-string"/>
          <w:color w:val="DF5000"/>
        </w:rPr>
        <w:t>:</w:t>
      </w:r>
      <w:r>
        <w:rPr>
          <w:rStyle w:val="hljs-string"/>
          <w:color w:val="DF5000"/>
          <w:lang w:val="en-US"/>
        </w:rPr>
        <w:t>Transaction</w:t>
      </w:r>
      <w:r w:rsidRPr="00B86FA6">
        <w:rPr>
          <w:rStyle w:val="hljs-string"/>
          <w:color w:val="DF5000"/>
        </w:rPr>
        <w:t>&gt;</w:t>
      </w:r>
      <w:r w:rsidRPr="00B86FA6">
        <w:t>"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B86FA6">
        <w:t xml:space="preserve">    </w:t>
      </w:r>
      <w:r>
        <w:rPr>
          <w:lang w:val="en-US"/>
        </w:rPr>
        <w:t>}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4D6464">
        <w:rPr>
          <w:lang w:val="en-US"/>
        </w:rPr>
        <w:t xml:space="preserve">    </w:t>
      </w:r>
      <w:r w:rsidRPr="00B407A6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signatures</w:t>
      </w:r>
      <w:proofErr w:type="gramEnd"/>
      <w:r w:rsidRPr="00B407A6">
        <w:rPr>
          <w:lang w:val="en-US"/>
        </w:rPr>
        <w:t>":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{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605C23">
        <w:rPr>
          <w:lang w:val="en-US"/>
        </w:rPr>
        <w:t xml:space="preserve">        </w:t>
      </w:r>
      <w:r w:rsidRPr="00135AEA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nonPublished</w:t>
      </w:r>
      <w:proofErr w:type="gramEnd"/>
      <w:r w:rsidRPr="00135AEA">
        <w:rPr>
          <w:lang w:val="en-US"/>
        </w:rPr>
        <w:t>" : "</w:t>
      </w:r>
      <w:r>
        <w:rPr>
          <w:rStyle w:val="hljs-string"/>
          <w:color w:val="DF5000"/>
          <w:lang w:val="en-US"/>
        </w:rPr>
        <w:t>Base</w:t>
      </w:r>
      <w:r w:rsidRPr="00135AEA">
        <w:rPr>
          <w:rStyle w:val="hljs-string"/>
          <w:color w:val="DF5000"/>
          <w:lang w:val="en-US"/>
        </w:rPr>
        <w:t xml:space="preserve">64 </w:t>
      </w:r>
      <w:r>
        <w:rPr>
          <w:rStyle w:val="hljs-string"/>
          <w:color w:val="DF5000"/>
        </w:rPr>
        <w:t>ЭП</w:t>
      </w:r>
      <w:r w:rsidRPr="00135AEA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актуального</w:t>
      </w:r>
      <w:r w:rsidRPr="00135AEA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состояния</w:t>
      </w:r>
      <w:r w:rsidRPr="00135AEA">
        <w:rPr>
          <w:lang w:val="en-US"/>
        </w:rPr>
        <w:t>",</w:t>
      </w:r>
    </w:p>
    <w:p w:rsidR="00135AEA" w:rsidRPr="00B407A6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lang w:val="en-US"/>
        </w:rPr>
        <w:t xml:space="preserve">        </w:t>
      </w:r>
      <w:r w:rsidRPr="00B407A6">
        <w:t>"</w:t>
      </w:r>
      <w:r>
        <w:rPr>
          <w:rStyle w:val="hljs-attr"/>
          <w:color w:val="795DA3"/>
          <w:lang w:val="en-US"/>
        </w:rPr>
        <w:t>published</w:t>
      </w:r>
      <w:proofErr w:type="gramStart"/>
      <w:r w:rsidRPr="00B407A6">
        <w:t>" :</w:t>
      </w:r>
      <w:proofErr w:type="gramEnd"/>
      <w:r w:rsidRPr="00B407A6">
        <w:t xml:space="preserve"> </w:t>
      </w:r>
      <w:r>
        <w:rPr>
          <w:rStyle w:val="hljs-string"/>
          <w:color w:val="DF5000"/>
          <w:lang w:val="en-US"/>
        </w:rPr>
        <w:t>Base</w:t>
      </w:r>
      <w:r w:rsidRPr="00B407A6">
        <w:rPr>
          <w:rStyle w:val="hljs-string"/>
          <w:color w:val="DF5000"/>
        </w:rPr>
        <w:t xml:space="preserve">64 </w:t>
      </w:r>
      <w:r>
        <w:rPr>
          <w:rStyle w:val="hljs-string"/>
          <w:color w:val="DF5000"/>
        </w:rPr>
        <w:t>ЭП только публикуемых сведений актуального</w:t>
      </w:r>
      <w:r w:rsidRPr="00B86FA6">
        <w:rPr>
          <w:rStyle w:val="hljs-string"/>
          <w:color w:val="DF5000"/>
        </w:rPr>
        <w:t xml:space="preserve"> </w:t>
      </w:r>
      <w:r>
        <w:rPr>
          <w:rStyle w:val="hljs-string"/>
          <w:color w:val="DF5000"/>
        </w:rPr>
        <w:t>состояния</w:t>
      </w:r>
      <w:r w:rsidRPr="00B407A6">
        <w:t>"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407A6">
        <w:t xml:space="preserve">    </w:t>
      </w:r>
      <w:r w:rsidRPr="00640334">
        <w:t xml:space="preserve">} 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640334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640334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605C23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proofErr w:type="gramStart"/>
      <w:r w:rsidRPr="00605C23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0</w:t>
      </w:r>
      <w:proofErr w:type="gramEnd"/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F56C0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F56C05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spacing w:line="240" w:lineRule="auto"/>
        <w:ind w:left="0" w:firstLine="567"/>
      </w:pPr>
      <w:bookmarkStart w:id="29" w:name="_Внесение_ЭП_приложенных"/>
      <w:bookmarkEnd w:id="29"/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lastRenderedPageBreak/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30" w:name="_Toc89423598"/>
      <w:r>
        <w:t>Внесение ЭП приложенных файлов</w:t>
      </w:r>
      <w:bookmarkEnd w:id="30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hyperlink r:id="rId15" w:history="1">
              <w:r w:rsidRPr="00295DD7">
                <w:rPr>
                  <w:rStyle w:val="afff9"/>
                </w:rPr>
                <w:t>https://host/api/EgrService/</w:t>
              </w:r>
              <w:r w:rsidRPr="00295DD7">
                <w:rPr>
                  <w:rStyle w:val="afff9"/>
                  <w:lang w:val="en-US"/>
                </w:rPr>
                <w:t>SetFilesSignatures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  <w:r>
              <w:rPr>
                <w:rStyle w:val="afff9"/>
              </w:rPr>
              <w:t xml:space="preserve"> и записи</w:t>
            </w:r>
          </w:p>
          <w:p w:rsidR="00135AEA" w:rsidRPr="00605C23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files</w:t>
            </w:r>
            <w:r w:rsidRPr="006D3F00">
              <w:t xml:space="preserve"> –</w:t>
            </w:r>
            <w:r>
              <w:t xml:space="preserve"> содержимое и подписи </w:t>
            </w:r>
            <w:hyperlink w:anchor="_AttachmentFile" w:history="1">
              <w:r w:rsidRPr="00605C23">
                <w:rPr>
                  <w:rStyle w:val="afff9"/>
                </w:rPr>
                <w:t>приложенных файлов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6D3F00" w:rsidRDefault="00135AEA" w:rsidP="00E619B9">
            <w:pPr>
              <w:spacing w:before="0" w:after="0"/>
              <w:ind w:left="0" w:right="0" w:firstLine="0"/>
              <w:jc w:val="left"/>
            </w:pPr>
            <w:r>
              <w:t>Метод не имеет возвращаемого значения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605C23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605C23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605C23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605C23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605C23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605C23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SetFilesSignatures</w:t>
      </w:r>
      <w:r w:rsidRPr="00605C23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605C23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6D3F0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6D3F00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6D3F00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6D3F00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6D3F00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6D3F00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6D3F00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recordID</w:t>
      </w:r>
      <w:proofErr w:type="gramEnd"/>
      <w:r w:rsidRPr="00FD01CB">
        <w:rPr>
          <w:lang w:val="en-US"/>
        </w:rPr>
        <w:t>"</w:t>
      </w:r>
      <w:r>
        <w:rPr>
          <w:lang w:val="en-US"/>
        </w:rPr>
        <w:t xml:space="preserve"> :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1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files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[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createdAt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 w:rsidRPr="003C731F">
        <w:rPr>
          <w:rStyle w:val="hljs-string"/>
          <w:color w:val="DF5000"/>
          <w:lang w:val="en-US"/>
        </w:rPr>
        <w:t>201</w:t>
      </w:r>
      <w:r>
        <w:rPr>
          <w:rStyle w:val="hljs-string"/>
          <w:color w:val="DF5000"/>
          <w:lang w:val="en-US"/>
        </w:rPr>
        <w:t>9</w:t>
      </w:r>
      <w:r w:rsidRPr="003C731F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10</w:t>
      </w:r>
      <w:r w:rsidRPr="003C731F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01</w:t>
      </w:r>
      <w:r w:rsidRPr="003C731F">
        <w:rPr>
          <w:rStyle w:val="hljs-string"/>
          <w:color w:val="DF5000"/>
          <w:lang w:val="en-US"/>
        </w:rPr>
        <w:t>T1</w:t>
      </w:r>
      <w:r>
        <w:rPr>
          <w:rStyle w:val="hljs-string"/>
          <w:color w:val="DF5000"/>
          <w:lang w:val="en-US"/>
        </w:rPr>
        <w:t>5</w:t>
      </w:r>
      <w:r w:rsidRPr="003C731F">
        <w:rPr>
          <w:rStyle w:val="hljs-string"/>
          <w:color w:val="DF5000"/>
          <w:lang w:val="en-US"/>
        </w:rPr>
        <w:t>:25:43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fileName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00000001.TIFF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content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Base64Content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signature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Base64Signature</w:t>
      </w:r>
      <w:r w:rsidRPr="00FD01CB">
        <w:rPr>
          <w:lang w:val="en-US"/>
        </w:rPr>
        <w:t>"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135AEA">
        <w:rPr>
          <w:lang w:val="en-US"/>
        </w:rPr>
        <w:t>}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135AEA">
        <w:rPr>
          <w:lang w:val="en-US"/>
        </w:rPr>
        <w:t xml:space="preserve">    ] 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135AEA">
        <w:rPr>
          <w:lang w:val="en-US"/>
        </w:rPr>
        <w:t>}</w:t>
      </w:r>
    </w:p>
    <w:p w:rsidR="00135AEA" w:rsidRPr="00135AEA" w:rsidRDefault="00135AEA" w:rsidP="00135AEA">
      <w:pPr>
        <w:spacing w:line="240" w:lineRule="auto"/>
        <w:ind w:left="0" w:firstLine="567"/>
        <w:rPr>
          <w:lang w:val="en-US"/>
        </w:rPr>
      </w:pPr>
      <w:r>
        <w:t>Пример</w:t>
      </w:r>
      <w:r w:rsidRPr="00135AEA">
        <w:rPr>
          <w:lang w:val="en-US"/>
        </w:rPr>
        <w:t xml:space="preserve"> </w:t>
      </w:r>
      <w:r>
        <w:t>ответа</w:t>
      </w:r>
      <w:r w:rsidRPr="00135AEA">
        <w:rPr>
          <w:lang w:val="en-US"/>
        </w:rPr>
        <w:t xml:space="preserve"> </w:t>
      </w:r>
      <w:r>
        <w:t>на</w:t>
      </w:r>
      <w:r w:rsidRPr="00135AEA">
        <w:rPr>
          <w:lang w:val="en-US"/>
        </w:rPr>
        <w:t xml:space="preserve"> </w:t>
      </w:r>
      <w:r>
        <w:t>запрос</w:t>
      </w:r>
      <w:r w:rsidRPr="00135AEA">
        <w:rPr>
          <w:lang w:val="en-US"/>
        </w:rPr>
        <w:t>:</w:t>
      </w:r>
    </w:p>
    <w:p w:rsidR="00135AEA" w:rsidRP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135AE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605C23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proofErr w:type="gramStart"/>
      <w:r w:rsidRPr="00605C23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0</w:t>
      </w:r>
      <w:proofErr w:type="gramEnd"/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C75B4E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C75B4E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lastRenderedPageBreak/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31" w:name="_Toc89423599"/>
      <w:r>
        <w:t>Проверка ЭП ОИС</w:t>
      </w:r>
      <w:bookmarkEnd w:id="31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hyperlink r:id="rId16" w:history="1">
              <w:r w:rsidRPr="00295DD7">
                <w:rPr>
                  <w:rStyle w:val="afff9"/>
                </w:rPr>
                <w:t>https://host/api/EgrService/</w:t>
              </w:r>
              <w:r w:rsidRPr="00295DD7">
                <w:rPr>
                  <w:rStyle w:val="afff9"/>
                  <w:lang w:val="en-US"/>
                </w:rPr>
                <w:t>VerifySignatures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605C23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6D3F00" w:rsidRDefault="00135AEA" w:rsidP="00E619B9">
            <w:pPr>
              <w:spacing w:before="0" w:after="0"/>
              <w:ind w:left="0" w:right="0" w:firstLine="0"/>
              <w:jc w:val="left"/>
            </w:pPr>
            <w:r w:rsidRPr="00165EF7">
              <w:t>verificationResult</w:t>
            </w:r>
            <w:r>
              <w:t xml:space="preserve"> – </w:t>
            </w:r>
            <w:hyperlink w:anchor="_SDVerifyInfo" w:history="1">
              <w:r w:rsidRPr="00165EF7">
                <w:rPr>
                  <w:rStyle w:val="afff9"/>
                </w:rPr>
                <w:t>объект результатов проверки ЭП</w:t>
              </w:r>
            </w:hyperlink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9308A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9308AE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9308AE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9308AE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9308AE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9308AE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VerifySignatures</w:t>
      </w:r>
      <w:r w:rsidRPr="009308AE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9308AE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6D3F0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6D3F00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6D3F00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6D3F00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6D3F00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6D3F00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6D3F00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</w:t>
      </w:r>
      <w:r w:rsidRPr="00135AEA">
        <w:t>"</w:t>
      </w:r>
      <w:r>
        <w:rPr>
          <w:rStyle w:val="hljs-attr"/>
          <w:color w:val="795DA3"/>
          <w:lang w:val="en-US"/>
        </w:rPr>
        <w:t>isApplication</w:t>
      </w:r>
      <w:proofErr w:type="gramStart"/>
      <w:r w:rsidRPr="00135AEA">
        <w:t>" :</w:t>
      </w:r>
      <w:proofErr w:type="gramEnd"/>
      <w:r w:rsidRPr="00135AEA">
        <w:t xml:space="preserve"> </w:t>
      </w:r>
      <w:r>
        <w:rPr>
          <w:lang w:val="en-US"/>
        </w:rPr>
        <w:t>true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color w:val="333333"/>
        </w:rPr>
        <w:t xml:space="preserve">    </w:t>
      </w:r>
      <w:r w:rsidRPr="00135AEA">
        <w:t xml:space="preserve">} 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135AE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605C23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488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verificationResult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9308A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nonPublished</w:t>
      </w:r>
      <w:proofErr w:type="gramEnd"/>
      <w:r w:rsidRPr="00FD01CB">
        <w:rPr>
          <w:lang w:val="en-US"/>
        </w:rPr>
        <w:t>" 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actualState</w:t>
      </w:r>
      <w:proofErr w:type="gramEnd"/>
      <w:r w:rsidRPr="00FD01CB">
        <w:rPr>
          <w:lang w:val="en-US"/>
        </w:rPr>
        <w:t>"</w:t>
      </w:r>
      <w:r>
        <w:rPr>
          <w:lang w:val="en-US"/>
        </w:rPr>
        <w:t xml:space="preserve"> : true,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records</w:t>
      </w:r>
      <w:proofErr w:type="gramEnd"/>
      <w:r w:rsidRPr="00FD01CB">
        <w:rPr>
          <w:lang w:val="en-US"/>
        </w:rPr>
        <w:t>"</w:t>
      </w:r>
      <w:r>
        <w:rPr>
          <w:lang w:val="en-US"/>
        </w:rPr>
        <w:t xml:space="preserve"> : true,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history</w:t>
      </w:r>
      <w:proofErr w:type="gramEnd"/>
      <w:r w:rsidRPr="00FD01CB">
        <w:rPr>
          <w:lang w:val="en-US"/>
        </w:rPr>
        <w:t>"</w:t>
      </w:r>
      <w:r>
        <w:rPr>
          <w:lang w:val="en-US"/>
        </w:rPr>
        <w:t xml:space="preserve"> : true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lang w:val="en-US"/>
        </w:rPr>
        <w:t>}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published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null,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attachedFiles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9308A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9308AE">
        <w:rPr>
          <w:lang w:val="en-US"/>
        </w:rPr>
        <w:t xml:space="preserve">        "</w:t>
      </w:r>
      <w:proofErr w:type="gramStart"/>
      <w:r>
        <w:rPr>
          <w:rStyle w:val="hljs-attr"/>
          <w:color w:val="795DA3"/>
          <w:lang w:val="en-US"/>
        </w:rPr>
        <w:t>noHistory</w:t>
      </w:r>
      <w:proofErr w:type="gramEnd"/>
      <w:r w:rsidRPr="009308AE">
        <w:rPr>
          <w:lang w:val="en-US"/>
        </w:rPr>
        <w:t xml:space="preserve">" : </w:t>
      </w:r>
      <w:r>
        <w:rPr>
          <w:lang w:val="en-US"/>
        </w:rPr>
        <w:t>false</w:t>
      </w:r>
      <w:r w:rsidRPr="009308AE">
        <w:rPr>
          <w:lang w:val="en-US"/>
        </w:rPr>
        <w:t>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  <w:lang w:val="en-US"/>
        </w:rPr>
      </w:pPr>
      <w:r w:rsidRPr="009308AE">
        <w:rPr>
          <w:lang w:val="en-US"/>
        </w:rPr>
        <w:t xml:space="preserve">        </w:t>
      </w:r>
      <w:r w:rsidRPr="00135AEA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result</w:t>
      </w:r>
      <w:proofErr w:type="gramEnd"/>
      <w:r w:rsidRPr="00135AEA">
        <w:rPr>
          <w:lang w:val="en-US"/>
        </w:rPr>
        <w:t>" : "</w:t>
      </w:r>
      <w:r w:rsidRPr="0067139F">
        <w:rPr>
          <w:rStyle w:val="hljs-string"/>
          <w:color w:val="DF5000"/>
        </w:rPr>
        <w:t>ЭП</w:t>
      </w:r>
      <w:r w:rsidRPr="00135AEA">
        <w:rPr>
          <w:rStyle w:val="hljs-string"/>
          <w:color w:val="DF5000"/>
          <w:lang w:val="en-US"/>
        </w:rPr>
        <w:t xml:space="preserve"> </w:t>
      </w:r>
      <w:r w:rsidRPr="0067139F">
        <w:rPr>
          <w:rStyle w:val="hljs-string"/>
          <w:color w:val="DF5000"/>
        </w:rPr>
        <w:t>актуального</w:t>
      </w:r>
      <w:r w:rsidRPr="00135AEA">
        <w:rPr>
          <w:rStyle w:val="hljs-string"/>
          <w:color w:val="DF5000"/>
          <w:lang w:val="en-US"/>
        </w:rPr>
        <w:t xml:space="preserve"> </w:t>
      </w:r>
      <w:r w:rsidRPr="0067139F">
        <w:rPr>
          <w:rStyle w:val="hljs-string"/>
          <w:color w:val="DF5000"/>
        </w:rPr>
        <w:t>состояния</w:t>
      </w:r>
      <w:r w:rsidRPr="00135AEA">
        <w:rPr>
          <w:rStyle w:val="hljs-string"/>
          <w:color w:val="DF5000"/>
          <w:lang w:val="en-US"/>
        </w:rPr>
        <w:t xml:space="preserve"> </w:t>
      </w:r>
      <w:r w:rsidRPr="0067139F">
        <w:rPr>
          <w:rStyle w:val="hljs-string"/>
          <w:color w:val="DF5000"/>
        </w:rPr>
        <w:t>верна</w:t>
      </w:r>
    </w:p>
    <w:p w:rsidR="00135AEA" w:rsidRPr="00BE2E4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</w:rPr>
      </w:pPr>
      <w:r w:rsidRPr="0067139F">
        <w:rPr>
          <w:rStyle w:val="hljs-string"/>
          <w:color w:val="DF5000"/>
        </w:rPr>
        <w:t>ЭП перечня файлов и изменений верна</w:t>
      </w:r>
    </w:p>
    <w:p w:rsidR="00135AEA" w:rsidRPr="0067139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</w:rPr>
      </w:pPr>
      <w:r w:rsidRPr="0067139F">
        <w:rPr>
          <w:rStyle w:val="hljs-string"/>
          <w:color w:val="DF5000"/>
        </w:rPr>
        <w:t xml:space="preserve">Изменение: </w:t>
      </w:r>
      <w:r>
        <w:rPr>
          <w:rStyle w:val="hljs-string"/>
          <w:color w:val="DF5000"/>
        </w:rPr>
        <w:t>зИЗ</w:t>
      </w:r>
      <w:r w:rsidRPr="00BE2E49">
        <w:rPr>
          <w:rStyle w:val="hljs-string"/>
          <w:color w:val="DF5000"/>
        </w:rPr>
        <w:t>-</w:t>
      </w:r>
      <w:r>
        <w:rPr>
          <w:rStyle w:val="hljs-string"/>
          <w:color w:val="DF5000"/>
        </w:rPr>
        <w:t>2019136109</w:t>
      </w:r>
      <w:r w:rsidRPr="00BE2E49">
        <w:rPr>
          <w:rStyle w:val="hljs-string"/>
          <w:color w:val="DF5000"/>
        </w:rPr>
        <w:t>-00001</w:t>
      </w:r>
      <w:r>
        <w:rPr>
          <w:rStyle w:val="hljs-string"/>
          <w:color w:val="DF5000"/>
        </w:rPr>
        <w:t xml:space="preserve"> Э</w:t>
      </w:r>
      <w:r w:rsidRPr="0067139F">
        <w:rPr>
          <w:rStyle w:val="hljs-string"/>
          <w:color w:val="DF5000"/>
        </w:rPr>
        <w:t>П изменения верна</w:t>
      </w:r>
    </w:p>
    <w:p w:rsidR="00135AEA" w:rsidRPr="00BE2E4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</w:rPr>
      </w:pPr>
      <w:r w:rsidRPr="0067139F">
        <w:rPr>
          <w:rStyle w:val="hljs-string"/>
          <w:color w:val="DF5000"/>
        </w:rPr>
        <w:t xml:space="preserve">Изменение: </w:t>
      </w:r>
      <w:r>
        <w:rPr>
          <w:rStyle w:val="hljs-string"/>
          <w:color w:val="DF5000"/>
        </w:rPr>
        <w:t>зИЗ</w:t>
      </w:r>
      <w:r w:rsidRPr="00BE2E49">
        <w:rPr>
          <w:rStyle w:val="hljs-string"/>
          <w:color w:val="DF5000"/>
        </w:rPr>
        <w:t>-</w:t>
      </w:r>
      <w:r>
        <w:rPr>
          <w:rStyle w:val="hljs-string"/>
          <w:color w:val="DF5000"/>
        </w:rPr>
        <w:t>2019136109</w:t>
      </w:r>
      <w:r w:rsidRPr="00BE2E49">
        <w:rPr>
          <w:rStyle w:val="hljs-string"/>
          <w:color w:val="DF5000"/>
        </w:rPr>
        <w:t>-00002</w:t>
      </w:r>
      <w:r w:rsidRPr="0067139F">
        <w:rPr>
          <w:rStyle w:val="hljs-string"/>
          <w:color w:val="DF5000"/>
        </w:rPr>
        <w:t xml:space="preserve"> ЭП изменения верна</w:t>
      </w:r>
    </w:p>
    <w:p w:rsidR="00135AEA" w:rsidRPr="0067139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</w:rPr>
      </w:pPr>
      <w:r>
        <w:rPr>
          <w:rStyle w:val="hljs-string"/>
          <w:color w:val="DF5000"/>
        </w:rPr>
        <w:t xml:space="preserve">Файл </w:t>
      </w:r>
      <w:r w:rsidRPr="00BE2E49">
        <w:rPr>
          <w:rStyle w:val="hljs-string"/>
          <w:color w:val="DF5000"/>
        </w:rPr>
        <w:t>00000001.</w:t>
      </w:r>
      <w:r>
        <w:rPr>
          <w:rStyle w:val="hljs-string"/>
          <w:color w:val="DF5000"/>
          <w:lang w:val="en-US"/>
        </w:rPr>
        <w:t>TIFF</w:t>
      </w:r>
      <w:r w:rsidRPr="0067139F">
        <w:rPr>
          <w:rStyle w:val="hljs-string"/>
          <w:color w:val="DF5000"/>
        </w:rPr>
        <w:t xml:space="preserve"> </w:t>
      </w:r>
      <w:r>
        <w:rPr>
          <w:rStyle w:val="hljs-string"/>
          <w:color w:val="DF5000"/>
        </w:rPr>
        <w:t>ЭП файла верна</w:t>
      </w:r>
      <w:r w:rsidRPr="0067139F">
        <w:rPr>
          <w:rStyle w:val="hljs-string"/>
          <w:color w:val="DF5000"/>
        </w:rPr>
        <w:t>"</w:t>
      </w:r>
    </w:p>
    <w:p w:rsidR="00135AEA" w:rsidRPr="00B407A6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67139F">
        <w:rPr>
          <w:color w:val="333333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 xml:space="preserve">    </w:t>
      </w:r>
    </w:p>
    <w:p w:rsidR="00135AEA" w:rsidRPr="00165EF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605C23">
        <w:rPr>
          <w:lang w:val="en-US"/>
        </w:rPr>
        <w:t>}</w:t>
      </w:r>
    </w:p>
    <w:p w:rsidR="00135AEA" w:rsidRDefault="00135AEA" w:rsidP="00135AEA">
      <w:pPr>
        <w:spacing w:line="240" w:lineRule="auto"/>
        <w:ind w:left="0" w:firstLine="567"/>
      </w:pPr>
      <w:bookmarkStart w:id="32" w:name="_Получение_сведений_об"/>
      <w:bookmarkStart w:id="33" w:name="_Ref21884462"/>
      <w:bookmarkEnd w:id="32"/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34" w:name="_Ref68270592"/>
      <w:bookmarkStart w:id="35" w:name="_Toc89423600"/>
      <w:r>
        <w:t>Получение сведений об ОИС</w:t>
      </w:r>
      <w:bookmarkEnd w:id="33"/>
      <w:bookmarkEnd w:id="34"/>
      <w:bookmarkEnd w:id="35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hyperlink r:id="rId17" w:history="1">
              <w:r w:rsidRPr="00295DD7">
                <w:rPr>
                  <w:rStyle w:val="afff9"/>
                </w:rPr>
                <w:t>https://host/api/EgrService/</w:t>
              </w:r>
              <w:r w:rsidRPr="00295DD7">
                <w:rPr>
                  <w:rStyle w:val="afff9"/>
                  <w:lang w:val="en-US"/>
                </w:rPr>
                <w:t>GetData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9308AE" w:rsidRDefault="00135AEA" w:rsidP="00E619B9">
            <w:pPr>
              <w:spacing w:before="0" w:after="0"/>
              <w:ind w:left="0" w:right="0" w:firstLine="0"/>
              <w:jc w:val="left"/>
              <w:rPr>
                <w:rStyle w:val="afff9"/>
              </w:rPr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</w:p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 w:rsidRPr="001B69EB">
              <w:rPr>
                <w:lang w:val="en-US"/>
              </w:rPr>
              <w:t>enDataType</w:t>
            </w:r>
            <w:r w:rsidRPr="001B69EB">
              <w:t xml:space="preserve"> – </w:t>
            </w:r>
            <w:hyperlink w:anchor="_SDInfoDataType" w:history="1">
              <w:r w:rsidRPr="00B12135">
                <w:rPr>
                  <w:rStyle w:val="afff9"/>
                </w:rPr>
                <w:t>флаги запрашиваемых сведений</w:t>
              </w:r>
            </w:hyperlink>
          </w:p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 w:rsidRPr="001B69EB">
              <w:t>enContent</w:t>
            </w:r>
            <w:r>
              <w:t xml:space="preserve"> – флаги характера сведений:</w:t>
            </w:r>
          </w:p>
          <w:p w:rsidR="00135AEA" w:rsidRPr="005A19D3" w:rsidRDefault="00135AEA" w:rsidP="00135AEA">
            <w:pPr>
              <w:pStyle w:val="affffc"/>
              <w:numPr>
                <w:ilvl w:val="0"/>
                <w:numId w:val="19"/>
              </w:numPr>
              <w:spacing w:after="0"/>
              <w:ind w:right="0"/>
              <w:jc w:val="left"/>
            </w:pPr>
            <w:r w:rsidRPr="005A19D3">
              <w:t>nonPublished – все сведения</w:t>
            </w:r>
          </w:p>
          <w:p w:rsidR="00135AEA" w:rsidRPr="005A19D3" w:rsidRDefault="00135AEA" w:rsidP="00135AEA">
            <w:pPr>
              <w:pStyle w:val="affffc"/>
              <w:numPr>
                <w:ilvl w:val="0"/>
                <w:numId w:val="19"/>
              </w:numPr>
              <w:spacing w:after="0"/>
              <w:ind w:right="0"/>
              <w:jc w:val="left"/>
            </w:pPr>
            <w:r w:rsidRPr="005A19D3">
              <w:rPr>
                <w:lang w:val="en-US"/>
              </w:rPr>
              <w:t>published</w:t>
            </w:r>
            <w:r w:rsidRPr="005A19D3">
              <w:t xml:space="preserve"> – только публикуемые сведения</w:t>
            </w:r>
          </w:p>
          <w:p w:rsidR="00135AEA" w:rsidRPr="005A19D3" w:rsidRDefault="00135AEA" w:rsidP="00135AEA">
            <w:pPr>
              <w:pStyle w:val="affffc"/>
              <w:numPr>
                <w:ilvl w:val="0"/>
                <w:numId w:val="19"/>
              </w:numPr>
              <w:spacing w:after="0"/>
              <w:ind w:right="0"/>
              <w:jc w:val="left"/>
            </w:pPr>
            <w:r w:rsidRPr="005A19D3">
              <w:rPr>
                <w:lang w:val="en-US"/>
              </w:rPr>
              <w:t>nonPublished</w:t>
            </w:r>
            <w:r w:rsidRPr="005A19D3">
              <w:t>,</w:t>
            </w:r>
            <w:r w:rsidRPr="005A19D3">
              <w:rPr>
                <w:lang w:val="en-US"/>
              </w:rPr>
              <w:t>published</w:t>
            </w:r>
            <w:r w:rsidRPr="005A19D3">
              <w:t xml:space="preserve"> – и все, и только публикуемые сведения</w:t>
            </w:r>
          </w:p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requestor</w:t>
            </w:r>
            <w:r w:rsidRPr="00B12135">
              <w:t xml:space="preserve"> – </w:t>
            </w:r>
            <w:hyperlink w:anchor="_RequestorInfo" w:history="1">
              <w:r w:rsidRPr="001D0F75">
                <w:rPr>
                  <w:rStyle w:val="afff9"/>
                </w:rPr>
                <w:t>лицо запрашивающее сведения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 xml:space="preserve">info – </w:t>
            </w:r>
            <w:hyperlink w:anchor="_SDInfo" w:history="1">
              <w:r w:rsidRPr="001D0F75">
                <w:rPr>
                  <w:rStyle w:val="afff9"/>
                </w:rPr>
                <w:t>сведения об ОИС</w:t>
              </w:r>
            </w:hyperlink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86307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  <w:r w:rsidRPr="00FD01CB">
        <w:rPr>
          <w:rStyle w:val="hljs-keyword"/>
          <w:color w:val="A71D5D"/>
          <w:lang w:val="en-US"/>
        </w:rPr>
        <w:t>POST</w:t>
      </w:r>
      <w:r w:rsidRPr="0086307E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86307E">
        <w:rPr>
          <w:rStyle w:val="hljs-string"/>
          <w:color w:val="DF5000"/>
          <w:lang w:val="en-US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86307E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86307E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86307E">
        <w:rPr>
          <w:rStyle w:val="hljs-string"/>
          <w:color w:val="DF5000"/>
          <w:lang w:val="en-US"/>
        </w:rPr>
        <w:t>/</w:t>
      </w:r>
      <w:r>
        <w:rPr>
          <w:rStyle w:val="hljs-string"/>
          <w:color w:val="DF5000"/>
          <w:lang w:val="en-US"/>
        </w:rPr>
        <w:t>GetData</w:t>
      </w:r>
      <w:r w:rsidRPr="0086307E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86307E">
        <w:rPr>
          <w:rStyle w:val="HTML5"/>
          <w:rFonts w:eastAsiaTheme="majorEastAsia"/>
          <w:color w:val="333333"/>
          <w:lang w:val="en-US"/>
        </w:rPr>
        <w:t>/1.1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rStyle w:val="hljs-attribute"/>
          <w:color w:val="0086B3"/>
          <w:lang w:val="en-US"/>
        </w:rPr>
        <w:t>Authorization</w:t>
      </w:r>
      <w:r w:rsidRPr="00ED4430">
        <w:rPr>
          <w:lang w:val="en-US"/>
        </w:rPr>
        <w:t xml:space="preserve">: </w:t>
      </w:r>
      <w:r w:rsidRPr="00FD01CB">
        <w:rPr>
          <w:lang w:val="en-US"/>
        </w:rPr>
        <w:t>Bearer</w:t>
      </w:r>
      <w:r w:rsidRPr="00ED4430">
        <w:rPr>
          <w:lang w:val="en-US"/>
        </w:rPr>
        <w:t xml:space="preserve"> </w:t>
      </w:r>
      <w:r w:rsidRPr="00FD01CB">
        <w:rPr>
          <w:lang w:val="en-US"/>
        </w:rPr>
        <w:t>eyJhbGciOiJIUzI</w:t>
      </w:r>
      <w:r w:rsidRPr="00ED4430">
        <w:rPr>
          <w:lang w:val="en-US"/>
        </w:rPr>
        <w:t>1</w:t>
      </w:r>
      <w:r w:rsidRPr="00FD01CB">
        <w:rPr>
          <w:lang w:val="en-US"/>
        </w:rPr>
        <w:t>NiIsInR</w:t>
      </w:r>
      <w:r w:rsidRPr="00ED4430">
        <w:rPr>
          <w:lang w:val="en-US"/>
        </w:rPr>
        <w:t>5</w:t>
      </w:r>
      <w:r w:rsidRPr="00FD01CB">
        <w:rPr>
          <w:lang w:val="en-US"/>
        </w:rPr>
        <w:t>cCI</w:t>
      </w:r>
      <w:r w:rsidRPr="00ED4430">
        <w:rPr>
          <w:lang w:val="en-US"/>
        </w:rPr>
        <w:t>6</w:t>
      </w:r>
      <w:r w:rsidRPr="00FD01CB">
        <w:rPr>
          <w:lang w:val="en-US"/>
        </w:rPr>
        <w:t>IkpXVCJ</w:t>
      </w:r>
      <w:r w:rsidRPr="00ED4430">
        <w:rPr>
          <w:lang w:val="en-US"/>
        </w:rPr>
        <w:t>9.</w:t>
      </w:r>
      <w:r w:rsidRPr="00FD01CB">
        <w:rPr>
          <w:lang w:val="en-US"/>
        </w:rPr>
        <w:t>eyJ</w:t>
      </w:r>
      <w:r w:rsidRPr="00ED4430">
        <w:rPr>
          <w:lang w:val="en-US"/>
        </w:rPr>
        <w:t>1</w:t>
      </w:r>
      <w:r w:rsidRPr="00FD01CB">
        <w:rPr>
          <w:lang w:val="en-US"/>
        </w:rPr>
        <w:t>bmlxdWVfbmFtZSI</w:t>
      </w:r>
      <w:r w:rsidRPr="00ED4430">
        <w:rPr>
          <w:lang w:val="en-US"/>
        </w:rPr>
        <w:t>6</w:t>
      </w:r>
      <w:r w:rsidRPr="00FD01CB">
        <w:rPr>
          <w:lang w:val="en-US"/>
        </w:rPr>
        <w:t>IiIsIm</w:t>
      </w:r>
      <w:r w:rsidRPr="00ED4430">
        <w:rPr>
          <w:lang w:val="en-US"/>
        </w:rPr>
        <w:t>5</w:t>
      </w:r>
      <w:r w:rsidRPr="00FD01CB">
        <w:rPr>
          <w:lang w:val="en-US"/>
        </w:rPr>
        <w:t>iZiI</w:t>
      </w:r>
      <w:r w:rsidRPr="00ED4430">
        <w:rPr>
          <w:lang w:val="en-US"/>
        </w:rPr>
        <w:t>6</w:t>
      </w:r>
      <w:r w:rsidRPr="00FD01CB">
        <w:rPr>
          <w:lang w:val="en-US"/>
        </w:rPr>
        <w:t>MTU</w:t>
      </w:r>
      <w:r w:rsidRPr="00ED4430">
        <w:rPr>
          <w:lang w:val="en-US"/>
        </w:rPr>
        <w:t>3</w:t>
      </w:r>
      <w:r w:rsidRPr="00FD01CB">
        <w:rPr>
          <w:lang w:val="en-US"/>
        </w:rPr>
        <w:t>MDUyMDA</w:t>
      </w:r>
      <w:r w:rsidRPr="00ED4430">
        <w:rPr>
          <w:lang w:val="en-US"/>
        </w:rPr>
        <w:t>1</w:t>
      </w:r>
      <w:r w:rsidRPr="00FD01CB">
        <w:rPr>
          <w:lang w:val="en-US"/>
        </w:rPr>
        <w:t>NywiZXhwIjoxNTcxMTI</w:t>
      </w:r>
      <w:r w:rsidRPr="00ED4430">
        <w:rPr>
          <w:lang w:val="en-US"/>
        </w:rPr>
        <w:t>0</w:t>
      </w:r>
      <w:r w:rsidRPr="00FD01CB">
        <w:rPr>
          <w:lang w:val="en-US"/>
        </w:rPr>
        <w:t>ODU</w:t>
      </w:r>
      <w:r w:rsidRPr="00ED4430">
        <w:rPr>
          <w:lang w:val="en-US"/>
        </w:rPr>
        <w:t>3</w:t>
      </w:r>
      <w:r w:rsidRPr="00FD01CB">
        <w:rPr>
          <w:lang w:val="en-US"/>
        </w:rPr>
        <w:t>LCJpYXQiOjE</w:t>
      </w:r>
      <w:r w:rsidRPr="00ED4430">
        <w:rPr>
          <w:lang w:val="en-US"/>
        </w:rPr>
        <w:t>1</w:t>
      </w:r>
      <w:r w:rsidRPr="00FD01CB">
        <w:rPr>
          <w:lang w:val="en-US"/>
        </w:rPr>
        <w:t>NzA</w:t>
      </w:r>
      <w:r w:rsidRPr="00ED4430">
        <w:rPr>
          <w:lang w:val="en-US"/>
        </w:rPr>
        <w:t>1</w:t>
      </w:r>
      <w:r w:rsidRPr="00FD01CB">
        <w:rPr>
          <w:lang w:val="en-US"/>
        </w:rPr>
        <w:t>MjAwNTd</w:t>
      </w:r>
      <w:r w:rsidRPr="00ED4430">
        <w:rPr>
          <w:lang w:val="en-US"/>
        </w:rPr>
        <w:t>9.</w:t>
      </w:r>
      <w:r w:rsidRPr="00FD01CB">
        <w:rPr>
          <w:lang w:val="en-US"/>
        </w:rPr>
        <w:t>m</w:t>
      </w:r>
      <w:r w:rsidRPr="00ED4430">
        <w:rPr>
          <w:lang w:val="en-US"/>
        </w:rPr>
        <w:t>3</w:t>
      </w:r>
      <w:r w:rsidRPr="00FD01CB">
        <w:rPr>
          <w:lang w:val="en-US"/>
        </w:rPr>
        <w:t>futQncSFXFoX</w:t>
      </w:r>
      <w:r w:rsidRPr="00ED4430">
        <w:rPr>
          <w:lang w:val="en-US"/>
        </w:rPr>
        <w:t>5</w:t>
      </w:r>
      <w:r w:rsidRPr="00FD01CB">
        <w:rPr>
          <w:lang w:val="en-US"/>
        </w:rPr>
        <w:t>uZuCBFzRpqo</w:t>
      </w:r>
      <w:r w:rsidRPr="00ED4430">
        <w:rPr>
          <w:lang w:val="en-US"/>
        </w:rPr>
        <w:t>3</w:t>
      </w:r>
      <w:r w:rsidRPr="00FD01CB">
        <w:rPr>
          <w:lang w:val="en-US"/>
        </w:rPr>
        <w:t>rcjLJ</w:t>
      </w:r>
      <w:r w:rsidRPr="00ED4430">
        <w:rPr>
          <w:lang w:val="en-US"/>
        </w:rPr>
        <w:t>3</w:t>
      </w:r>
      <w:r w:rsidRPr="00FD01CB">
        <w:rPr>
          <w:lang w:val="en-US"/>
        </w:rPr>
        <w:t>XcpUrN</w:t>
      </w:r>
      <w:r w:rsidRPr="00ED4430">
        <w:rPr>
          <w:lang w:val="en-US"/>
        </w:rPr>
        <w:t>0</w:t>
      </w:r>
      <w:r w:rsidRPr="00FD01CB">
        <w:rPr>
          <w:lang w:val="en-US"/>
        </w:rPr>
        <w:t>ab</w:t>
      </w:r>
      <w:r w:rsidRPr="00ED4430">
        <w:rPr>
          <w:lang w:val="en-US"/>
        </w:rPr>
        <w:t>0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ED4430">
        <w:rPr>
          <w:rStyle w:val="hljs-attribute"/>
          <w:color w:val="0086B3"/>
          <w:lang w:val="en-US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ED4430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ED4430">
        <w:rPr>
          <w:rStyle w:val="HTML5"/>
          <w:rFonts w:eastAsiaTheme="majorEastAsia"/>
          <w:color w:val="333333"/>
          <w:lang w:val="en-US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ED4430">
        <w:rPr>
          <w:rStyle w:val="HTML5"/>
          <w:rFonts w:eastAsiaTheme="majorEastAsia"/>
          <w:color w:val="333333"/>
          <w:lang w:val="en-US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ED4430">
        <w:rPr>
          <w:rStyle w:val="HTML5"/>
          <w:rFonts w:eastAsiaTheme="majorEastAsia"/>
          <w:color w:val="333333"/>
          <w:lang w:val="en-US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ED4430">
        <w:rPr>
          <w:rStyle w:val="HTML5"/>
          <w:rFonts w:eastAsiaTheme="majorEastAsia"/>
          <w:color w:val="333333"/>
          <w:lang w:val="en-US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lastRenderedPageBreak/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enDataType</w:t>
      </w:r>
      <w:proofErr w:type="gramEnd"/>
      <w:r w:rsidRPr="00FD01CB">
        <w:rPr>
          <w:lang w:val="en-US"/>
        </w:rPr>
        <w:t>": "</w:t>
      </w:r>
      <w:r>
        <w:rPr>
          <w:rStyle w:val="hljs-string"/>
          <w:color w:val="DF5000"/>
          <w:lang w:val="en-US"/>
        </w:rPr>
        <w:t>document,html,files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enContent</w:t>
      </w:r>
      <w:proofErr w:type="gramEnd"/>
      <w:r w:rsidRPr="00FD01CB">
        <w:rPr>
          <w:lang w:val="en-US"/>
        </w:rPr>
        <w:t>": "</w:t>
      </w:r>
      <w:r w:rsidRPr="00ED4430">
        <w:rPr>
          <w:rStyle w:val="hljs-string"/>
          <w:color w:val="DF5000"/>
          <w:lang w:val="en-US"/>
        </w:rPr>
        <w:t>nonPublished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135AEA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requestor</w:t>
      </w:r>
      <w:proofErr w:type="gramEnd"/>
      <w:r w:rsidRPr="00135AEA">
        <w:rPr>
          <w:lang w:val="en-US"/>
        </w:rPr>
        <w:t xml:space="preserve">": </w:t>
      </w:r>
      <w:r>
        <w:rPr>
          <w:lang w:val="en-US"/>
        </w:rPr>
        <w:t>null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135AEA">
        <w:rPr>
          <w:lang w:val="en-US"/>
        </w:rPr>
        <w:t>}</w:t>
      </w:r>
    </w:p>
    <w:p w:rsidR="00135AEA" w:rsidRPr="00135AEA" w:rsidRDefault="00135AEA" w:rsidP="00135AEA">
      <w:pPr>
        <w:spacing w:line="240" w:lineRule="auto"/>
        <w:ind w:left="0" w:firstLine="567"/>
        <w:rPr>
          <w:lang w:val="en-US"/>
        </w:rPr>
      </w:pPr>
      <w:r>
        <w:t>Пример</w:t>
      </w:r>
      <w:r w:rsidRPr="00135AEA">
        <w:rPr>
          <w:lang w:val="en-US"/>
        </w:rPr>
        <w:t xml:space="preserve"> </w:t>
      </w:r>
      <w:r>
        <w:t>ответа</w:t>
      </w:r>
      <w:r w:rsidRPr="00135AEA">
        <w:rPr>
          <w:lang w:val="en-US"/>
        </w:rPr>
        <w:t xml:space="preserve"> </w:t>
      </w:r>
      <w:r>
        <w:t>на</w:t>
      </w:r>
      <w:r w:rsidRPr="00135AEA">
        <w:rPr>
          <w:lang w:val="en-US"/>
        </w:rPr>
        <w:t xml:space="preserve"> </w:t>
      </w:r>
      <w:r>
        <w:t>запрос</w:t>
      </w:r>
      <w:r w:rsidRPr="00135AEA">
        <w:rPr>
          <w:lang w:val="en-US"/>
        </w:rPr>
        <w:t>:</w:t>
      </w:r>
    </w:p>
    <w:p w:rsidR="00135AEA" w:rsidRPr="00605C23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605C23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ED4430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4</w:t>
      </w:r>
      <w:r w:rsidRPr="00ED4430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10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info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9308A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nonPublished</w:t>
      </w:r>
      <w:proofErr w:type="gramEnd"/>
      <w:r w:rsidRPr="00FD01CB">
        <w:rPr>
          <w:lang w:val="en-US"/>
        </w:rPr>
        <w:t>" 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r w:rsidRPr="009308AE">
        <w:rPr>
          <w:rStyle w:val="hljs-attr"/>
          <w:color w:val="795DA3"/>
          <w:lang w:val="en-US"/>
        </w:rPr>
        <w:t>st96ActualState</w:t>
      </w:r>
      <w:proofErr w:type="gramStart"/>
      <w:r w:rsidRPr="00FD01CB">
        <w:rPr>
          <w:lang w:val="en-US"/>
        </w:rPr>
        <w:t>"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lang w:val="en-US"/>
        </w:rPr>
        <w:t>&lt;</w:t>
      </w:r>
      <w:r>
        <w:rPr>
          <w:rStyle w:val="hljs-string"/>
          <w:color w:val="DF5000"/>
          <w:lang w:val="en-US"/>
        </w:rPr>
        <w:t>tmk:Transaction&gt;&lt;!--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актуального</w:t>
      </w:r>
      <w:r w:rsidRPr="009308AE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состояния</w:t>
      </w:r>
      <w:r w:rsidRPr="00ED4430">
        <w:rPr>
          <w:rStyle w:val="hljs-string"/>
          <w:color w:val="DF5000"/>
          <w:lang w:val="en-US"/>
        </w:rPr>
        <w:t>--&gt;&lt;/tmk</w:t>
      </w:r>
      <w:r>
        <w:rPr>
          <w:rStyle w:val="hljs-string"/>
          <w:color w:val="DF5000"/>
          <w:lang w:val="en-US"/>
        </w:rPr>
        <w:t>:Transaction&gt;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D4430">
        <w:rPr>
          <w:lang w:val="en-US"/>
        </w:rPr>
        <w:t xml:space="preserve">            "</w:t>
      </w:r>
      <w:r>
        <w:rPr>
          <w:rStyle w:val="hljs-attr"/>
          <w:color w:val="795DA3"/>
          <w:lang w:val="en-US"/>
        </w:rPr>
        <w:t>st96Record</w:t>
      </w:r>
      <w:proofErr w:type="gramStart"/>
      <w:r w:rsidRPr="00ED4430">
        <w:rPr>
          <w:lang w:val="en-US"/>
        </w:rPr>
        <w:t>" :</w:t>
      </w:r>
      <w:proofErr w:type="gramEnd"/>
      <w:r>
        <w:rPr>
          <w:lang w:val="en-US"/>
        </w:rPr>
        <w:t xml:space="preserve"> null,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D4430">
        <w:rPr>
          <w:lang w:val="en-US"/>
        </w:rPr>
        <w:t xml:space="preserve">            "</w:t>
      </w:r>
      <w:proofErr w:type="gramStart"/>
      <w:r>
        <w:rPr>
          <w:rStyle w:val="hljs-attr"/>
          <w:color w:val="795DA3"/>
          <w:lang w:val="en-US"/>
        </w:rPr>
        <w:t>history</w:t>
      </w:r>
      <w:proofErr w:type="gramEnd"/>
      <w:r w:rsidRPr="00ED4430">
        <w:rPr>
          <w:lang w:val="en-US"/>
        </w:rPr>
        <w:t xml:space="preserve">" : </w:t>
      </w:r>
      <w:r>
        <w:rPr>
          <w:lang w:val="en-US"/>
        </w:rPr>
        <w:t>null</w:t>
      </w:r>
      <w:r w:rsidRPr="00ED4430">
        <w:rPr>
          <w:lang w:val="en-US"/>
        </w:rPr>
        <w:t>,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D4430">
        <w:rPr>
          <w:color w:val="333333"/>
          <w:lang w:val="en-US"/>
        </w:rPr>
        <w:t xml:space="preserve">            </w:t>
      </w:r>
      <w:r w:rsidRPr="00ED4430">
        <w:rPr>
          <w:lang w:val="en-US"/>
        </w:rPr>
        <w:t>"</w:t>
      </w:r>
      <w:proofErr w:type="gramStart"/>
      <w:r w:rsidRPr="009308AE">
        <w:rPr>
          <w:rStyle w:val="hljs-attr"/>
          <w:color w:val="795DA3"/>
          <w:lang w:val="en-US"/>
        </w:rPr>
        <w:t>html</w:t>
      </w:r>
      <w:proofErr w:type="gramEnd"/>
      <w:r w:rsidRPr="00ED4430">
        <w:rPr>
          <w:lang w:val="en-US"/>
        </w:rPr>
        <w:t>" : "</w:t>
      </w:r>
      <w:r w:rsidRPr="00ED4430">
        <w:rPr>
          <w:rStyle w:val="hljs-string"/>
          <w:color w:val="DF5000"/>
          <w:lang w:val="en-US"/>
        </w:rPr>
        <w:t xml:space="preserve">&lt;!--HTML </w:t>
      </w:r>
      <w:r w:rsidRPr="003776A6">
        <w:rPr>
          <w:rStyle w:val="hljs-string"/>
          <w:color w:val="DF5000"/>
        </w:rPr>
        <w:t>актуального</w:t>
      </w:r>
      <w:r w:rsidRPr="00ED4430">
        <w:rPr>
          <w:rStyle w:val="hljs-string"/>
          <w:color w:val="DF5000"/>
          <w:lang w:val="en-US"/>
        </w:rPr>
        <w:t xml:space="preserve"> </w:t>
      </w:r>
      <w:r w:rsidRPr="003776A6">
        <w:rPr>
          <w:rStyle w:val="hljs-string"/>
          <w:color w:val="DF5000"/>
        </w:rPr>
        <w:t>состояния</w:t>
      </w:r>
      <w:r w:rsidRPr="00ED4430">
        <w:rPr>
          <w:rStyle w:val="hljs-string"/>
          <w:color w:val="DF5000"/>
          <w:lang w:val="en-US"/>
        </w:rPr>
        <w:t>--&gt;</w:t>
      </w:r>
      <w:r w:rsidRPr="00ED4430">
        <w:rPr>
          <w:lang w:val="en-US"/>
        </w:rPr>
        <w:t>",</w:t>
      </w:r>
    </w:p>
    <w:p w:rsidR="00135AEA" w:rsidRPr="00F3003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D4430">
        <w:rPr>
          <w:lang w:val="en-US"/>
        </w:rPr>
        <w:t xml:space="preserve">            "</w:t>
      </w:r>
      <w:proofErr w:type="gramStart"/>
      <w:r>
        <w:rPr>
          <w:rStyle w:val="hljs-attr"/>
          <w:color w:val="795DA3"/>
          <w:lang w:val="en-US"/>
        </w:rPr>
        <w:t>recordHtml</w:t>
      </w:r>
      <w:proofErr w:type="gramEnd"/>
      <w:r w:rsidRPr="00ED4430">
        <w:rPr>
          <w:lang w:val="en-US"/>
        </w:rPr>
        <w:t>" :</w:t>
      </w:r>
      <w:r>
        <w:rPr>
          <w:lang w:val="en-US"/>
        </w:rPr>
        <w:t xml:space="preserve"> null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D4430">
        <w:rPr>
          <w:color w:val="333333"/>
          <w:lang w:val="en-US"/>
        </w:rPr>
        <w:t xml:space="preserve">        </w:t>
      </w:r>
      <w:r>
        <w:rPr>
          <w:lang w:val="en-US"/>
        </w:rPr>
        <w:t>}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published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null,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files</w:t>
      </w:r>
      <w:proofErr w:type="gramEnd"/>
      <w:r w:rsidRPr="00FD01CB">
        <w:rPr>
          <w:lang w:val="en-US"/>
        </w:rPr>
        <w:t xml:space="preserve">" :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[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createdAt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 w:rsidRPr="003C731F">
        <w:rPr>
          <w:rStyle w:val="hljs-string"/>
          <w:color w:val="DF5000"/>
          <w:lang w:val="en-US"/>
        </w:rPr>
        <w:t>201</w:t>
      </w:r>
      <w:r>
        <w:rPr>
          <w:rStyle w:val="hljs-string"/>
          <w:color w:val="DF5000"/>
          <w:lang w:val="en-US"/>
        </w:rPr>
        <w:t>9</w:t>
      </w:r>
      <w:r w:rsidRPr="003C731F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10</w:t>
      </w:r>
      <w:r w:rsidRPr="003C731F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01</w:t>
      </w:r>
      <w:r w:rsidRPr="003C731F">
        <w:rPr>
          <w:rStyle w:val="hljs-string"/>
          <w:color w:val="DF5000"/>
          <w:lang w:val="en-US"/>
        </w:rPr>
        <w:t>T1</w:t>
      </w:r>
      <w:r>
        <w:rPr>
          <w:rStyle w:val="hljs-string"/>
          <w:color w:val="DF5000"/>
          <w:lang w:val="en-US"/>
        </w:rPr>
        <w:t>5</w:t>
      </w:r>
      <w:r w:rsidRPr="003C731F">
        <w:rPr>
          <w:rStyle w:val="hljs-string"/>
          <w:color w:val="DF5000"/>
          <w:lang w:val="en-US"/>
        </w:rPr>
        <w:t>:25:43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fileName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00000001.TIFF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content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Base64Content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68266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   </w:t>
      </w:r>
      <w:r w:rsidRPr="0068266E">
        <w:t>"</w:t>
      </w:r>
      <w:r>
        <w:rPr>
          <w:rStyle w:val="hljs-attr"/>
          <w:color w:val="795DA3"/>
          <w:lang w:val="en-US"/>
        </w:rPr>
        <w:t>signature</w:t>
      </w:r>
      <w:r w:rsidRPr="0068266E">
        <w:t>": "</w:t>
      </w:r>
      <w:r>
        <w:rPr>
          <w:rStyle w:val="hljs-string"/>
          <w:color w:val="DF5000"/>
          <w:lang w:val="en-US"/>
        </w:rPr>
        <w:t>Base</w:t>
      </w:r>
      <w:r w:rsidRPr="0068266E">
        <w:rPr>
          <w:rStyle w:val="hljs-string"/>
          <w:color w:val="DF5000"/>
        </w:rPr>
        <w:t>64</w:t>
      </w:r>
      <w:r>
        <w:rPr>
          <w:rStyle w:val="hljs-string"/>
          <w:color w:val="DF5000"/>
          <w:lang w:val="en-US"/>
        </w:rPr>
        <w:t>Signature</w:t>
      </w:r>
      <w:r w:rsidRPr="0068266E">
        <w:t>"</w:t>
      </w:r>
    </w:p>
    <w:p w:rsidR="00135AEA" w:rsidRPr="0067139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</w:rPr>
      </w:pPr>
      <w:r w:rsidRPr="0068266E">
        <w:t xml:space="preserve">        ]</w:t>
      </w:r>
    </w:p>
    <w:p w:rsidR="00135AEA" w:rsidRPr="0068266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7139F">
        <w:rPr>
          <w:color w:val="333333"/>
        </w:rPr>
        <w:t xml:space="preserve">    </w:t>
      </w:r>
      <w:r w:rsidRPr="0068266E">
        <w:t xml:space="preserve">}    </w:t>
      </w:r>
    </w:p>
    <w:p w:rsidR="00135AEA" w:rsidRPr="0068266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8266E">
        <w:t>}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36" w:name="_Toc89423601"/>
      <w:r>
        <w:lastRenderedPageBreak/>
        <w:t>Получение списка идентификаторов записей ОИС</w:t>
      </w:r>
      <w:bookmarkEnd w:id="36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68266E" w:rsidRDefault="00135AEA" w:rsidP="00E619B9">
            <w:pPr>
              <w:spacing w:before="0" w:after="0"/>
              <w:ind w:left="0" w:right="0" w:firstLine="0"/>
              <w:jc w:val="left"/>
            </w:pPr>
            <w:hyperlink r:id="rId18" w:history="1">
              <w:r w:rsidRPr="00963854">
                <w:rPr>
                  <w:rStyle w:val="afff9"/>
                </w:rPr>
                <w:t>https://host/api/EgrService/</w:t>
              </w:r>
              <w:r w:rsidRPr="00963854">
                <w:rPr>
                  <w:rStyle w:val="afff9"/>
                  <w:lang w:val="en-US"/>
                </w:rPr>
                <w:t>GetRecordIdentities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68266E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recordIDs</w:t>
            </w:r>
            <w:r w:rsidRPr="0068266E">
              <w:t xml:space="preserve"> – </w:t>
            </w:r>
            <w:r>
              <w:t xml:space="preserve">массив </w:t>
            </w:r>
            <w:hyperlink w:anchor="_SDIdentity" w:history="1">
              <w:r w:rsidRPr="0068266E">
                <w:rPr>
                  <w:rStyle w:val="afff9"/>
                </w:rPr>
                <w:t>идентификаторов записей ОИС</w:t>
              </w:r>
            </w:hyperlink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6D446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6D4461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6D4461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6D4461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6D4461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6D4461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GetRecordIdentities</w:t>
      </w:r>
      <w:r w:rsidRPr="006D4461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6D4461">
        <w:rPr>
          <w:rStyle w:val="HTML5"/>
          <w:rFonts w:eastAsiaTheme="majorEastAsia"/>
          <w:color w:val="333333"/>
        </w:rPr>
        <w:t>/1.1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ED4430">
        <w:t xml:space="preserve">: </w:t>
      </w:r>
      <w:r w:rsidRPr="00FD01CB">
        <w:rPr>
          <w:lang w:val="en-US"/>
        </w:rPr>
        <w:t>Bearer</w:t>
      </w:r>
      <w:r w:rsidRPr="00ED4430">
        <w:t xml:space="preserve"> </w:t>
      </w:r>
      <w:r w:rsidRPr="00FD01CB">
        <w:rPr>
          <w:lang w:val="en-US"/>
        </w:rPr>
        <w:t>eyJhbGciOiJIUzI</w:t>
      </w:r>
      <w:r w:rsidRPr="00ED4430">
        <w:t>1</w:t>
      </w:r>
      <w:r w:rsidRPr="00FD01CB">
        <w:rPr>
          <w:lang w:val="en-US"/>
        </w:rPr>
        <w:t>NiIsInR</w:t>
      </w:r>
      <w:r w:rsidRPr="00ED4430">
        <w:t>5</w:t>
      </w:r>
      <w:r w:rsidRPr="00FD01CB">
        <w:rPr>
          <w:lang w:val="en-US"/>
        </w:rPr>
        <w:t>cCI</w:t>
      </w:r>
      <w:r w:rsidRPr="00ED4430">
        <w:t>6</w:t>
      </w:r>
      <w:r w:rsidRPr="00FD01CB">
        <w:rPr>
          <w:lang w:val="en-US"/>
        </w:rPr>
        <w:t>IkpXVCJ</w:t>
      </w:r>
      <w:r w:rsidRPr="00ED4430">
        <w:t>9.</w:t>
      </w:r>
      <w:r w:rsidRPr="00FD01CB">
        <w:rPr>
          <w:lang w:val="en-US"/>
        </w:rPr>
        <w:t>eyJ</w:t>
      </w:r>
      <w:r w:rsidRPr="00ED4430">
        <w:t>1</w:t>
      </w:r>
      <w:r w:rsidRPr="00FD01CB">
        <w:rPr>
          <w:lang w:val="en-US"/>
        </w:rPr>
        <w:t>bmlxdWVfbmFtZSI</w:t>
      </w:r>
      <w:r w:rsidRPr="00ED4430">
        <w:t>6</w:t>
      </w:r>
      <w:r w:rsidRPr="00FD01CB">
        <w:rPr>
          <w:lang w:val="en-US"/>
        </w:rPr>
        <w:t>IiIsIm</w:t>
      </w:r>
      <w:r w:rsidRPr="00ED4430">
        <w:t>5</w:t>
      </w:r>
      <w:r w:rsidRPr="00FD01CB">
        <w:rPr>
          <w:lang w:val="en-US"/>
        </w:rPr>
        <w:t>iZiI</w:t>
      </w:r>
      <w:r w:rsidRPr="00ED4430">
        <w:t>6</w:t>
      </w:r>
      <w:r w:rsidRPr="00FD01CB">
        <w:rPr>
          <w:lang w:val="en-US"/>
        </w:rPr>
        <w:t>MTU</w:t>
      </w:r>
      <w:r w:rsidRPr="00ED4430">
        <w:t>3</w:t>
      </w:r>
      <w:r w:rsidRPr="00FD01CB">
        <w:rPr>
          <w:lang w:val="en-US"/>
        </w:rPr>
        <w:t>MDUyMDA</w:t>
      </w:r>
      <w:r w:rsidRPr="00ED4430">
        <w:t>1</w:t>
      </w:r>
      <w:r w:rsidRPr="00FD01CB">
        <w:rPr>
          <w:lang w:val="en-US"/>
        </w:rPr>
        <w:t>NywiZXhwIjoxNTcxMTI</w:t>
      </w:r>
      <w:r w:rsidRPr="00ED4430">
        <w:t>0</w:t>
      </w:r>
      <w:r w:rsidRPr="00FD01CB">
        <w:rPr>
          <w:lang w:val="en-US"/>
        </w:rPr>
        <w:t>ODU</w:t>
      </w:r>
      <w:r w:rsidRPr="00ED4430">
        <w:t>3</w:t>
      </w:r>
      <w:r w:rsidRPr="00FD01CB">
        <w:rPr>
          <w:lang w:val="en-US"/>
        </w:rPr>
        <w:t>LCJpYXQiOjE</w:t>
      </w:r>
      <w:r w:rsidRPr="00ED4430">
        <w:t>1</w:t>
      </w:r>
      <w:r w:rsidRPr="00FD01CB">
        <w:rPr>
          <w:lang w:val="en-US"/>
        </w:rPr>
        <w:t>NzA</w:t>
      </w:r>
      <w:r w:rsidRPr="00ED4430">
        <w:t>1</w:t>
      </w:r>
      <w:r w:rsidRPr="00FD01CB">
        <w:rPr>
          <w:lang w:val="en-US"/>
        </w:rPr>
        <w:t>MjAwNTd</w:t>
      </w:r>
      <w:r w:rsidRPr="00ED4430">
        <w:t>9.</w:t>
      </w:r>
      <w:r w:rsidRPr="00FD01CB">
        <w:rPr>
          <w:lang w:val="en-US"/>
        </w:rPr>
        <w:t>m</w:t>
      </w:r>
      <w:r w:rsidRPr="00ED4430">
        <w:t>3</w:t>
      </w:r>
      <w:r w:rsidRPr="00FD01CB">
        <w:rPr>
          <w:lang w:val="en-US"/>
        </w:rPr>
        <w:t>futQncSFXFoX</w:t>
      </w:r>
      <w:r w:rsidRPr="00ED4430">
        <w:t>5</w:t>
      </w:r>
      <w:r w:rsidRPr="00FD01CB">
        <w:rPr>
          <w:lang w:val="en-US"/>
        </w:rPr>
        <w:t>uZuCBFzRpqo</w:t>
      </w:r>
      <w:r w:rsidRPr="00ED4430">
        <w:t>3</w:t>
      </w:r>
      <w:r w:rsidRPr="00FD01CB">
        <w:rPr>
          <w:lang w:val="en-US"/>
        </w:rPr>
        <w:t>rcjLJ</w:t>
      </w:r>
      <w:r w:rsidRPr="00ED4430">
        <w:t>3</w:t>
      </w:r>
      <w:r w:rsidRPr="00FD01CB">
        <w:rPr>
          <w:lang w:val="en-US"/>
        </w:rPr>
        <w:t>XcpUrN</w:t>
      </w:r>
      <w:r w:rsidRPr="00ED4430">
        <w:t>0</w:t>
      </w:r>
      <w:r w:rsidRPr="00FD01CB">
        <w:rPr>
          <w:lang w:val="en-US"/>
        </w:rPr>
        <w:t>ab</w:t>
      </w:r>
      <w:r w:rsidRPr="00ED4430">
        <w:t>0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ED4430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ED4430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ED4430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ED4430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ED4430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ED4430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FD30B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fields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correspondenceAddress,rightHolderName,filingDate</w:t>
      </w:r>
      <w:r w:rsidRPr="00FD01CB">
        <w:rPr>
          <w:lang w:val="en-US"/>
        </w:rPr>
        <w:t>"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t>}</w:t>
      </w:r>
    </w:p>
    <w:p w:rsidR="00135AEA" w:rsidRPr="00135AEA" w:rsidRDefault="00135AEA" w:rsidP="00135AEA">
      <w:pPr>
        <w:spacing w:line="240" w:lineRule="auto"/>
        <w:ind w:left="0" w:firstLine="567"/>
      </w:pPr>
      <w:r>
        <w:t>Пример</w:t>
      </w:r>
      <w:r w:rsidRPr="00135AEA">
        <w:t xml:space="preserve"> </w:t>
      </w:r>
      <w:r>
        <w:t>ответа</w:t>
      </w:r>
      <w:r w:rsidRPr="00135AEA">
        <w:t xml:space="preserve"> </w:t>
      </w:r>
      <w:r>
        <w:t>на</w:t>
      </w:r>
      <w:r w:rsidRPr="00135AEA">
        <w:t xml:space="preserve"> </w:t>
      </w:r>
      <w:r>
        <w:t>запрос</w:t>
      </w:r>
      <w:r w:rsidRPr="00135AEA">
        <w:t>:</w:t>
      </w:r>
    </w:p>
    <w:p w:rsidR="00135AEA" w:rsidRP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135AEA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96413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204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recordIDs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[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0D38AF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recordID</w:t>
      </w:r>
      <w:proofErr w:type="gramEnd"/>
      <w:r w:rsidRPr="00FD01CB">
        <w:rPr>
          <w:lang w:val="en-US"/>
        </w:rPr>
        <w:t>"</w:t>
      </w:r>
      <w:r>
        <w:rPr>
          <w:lang w:val="en-US"/>
        </w:rPr>
        <w:t xml:space="preserve"> :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1</w:t>
      </w:r>
      <w:r w:rsidRPr="00FD01CB">
        <w:rPr>
          <w:lang w:val="en-US"/>
        </w:rPr>
        <w:t>"</w:t>
      </w:r>
    </w:p>
    <w:p w:rsidR="00135AEA" w:rsidRPr="00FD30B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  <w:lang w:val="en-US"/>
        </w:rPr>
      </w:pPr>
      <w:r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rStyle w:val="hljs-string"/>
          <w:color w:val="DF5000"/>
          <w:lang w:val="en-US"/>
        </w:rPr>
        <w:t xml:space="preserve">    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135AEA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recordID</w:t>
      </w:r>
      <w:proofErr w:type="gramEnd"/>
      <w:r w:rsidRPr="00135AEA">
        <w:rPr>
          <w:lang w:val="en-US"/>
        </w:rPr>
        <w:t>" : "</w:t>
      </w:r>
      <w:r w:rsidRPr="00EA3EEF">
        <w:rPr>
          <w:rStyle w:val="hljs-string"/>
          <w:color w:val="DF5000"/>
        </w:rPr>
        <w:t>зИЗ</w:t>
      </w:r>
      <w:r w:rsidRPr="00135AEA">
        <w:rPr>
          <w:rStyle w:val="hljs-string"/>
          <w:color w:val="DF5000"/>
          <w:lang w:val="en-US"/>
        </w:rPr>
        <w:t>-2019136109-00002</w:t>
      </w:r>
      <w:r w:rsidRPr="00135AEA">
        <w:rPr>
          <w:lang w:val="en-US"/>
        </w:rPr>
        <w:t>"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</w:rPr>
      </w:pPr>
      <w:r w:rsidRPr="00135AEA">
        <w:rPr>
          <w:color w:val="333333"/>
          <w:lang w:val="en-US"/>
        </w:rPr>
        <w:t xml:space="preserve">        </w:t>
      </w:r>
      <w:r w:rsidRPr="00EA3EEF">
        <w:t>}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EA3EEF">
        <w:rPr>
          <w:color w:val="333333"/>
        </w:rPr>
        <w:t xml:space="preserve">    </w:t>
      </w:r>
      <w:r w:rsidRPr="00EA3EEF">
        <w:t xml:space="preserve">]    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EA3EEF">
        <w:t>}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lastRenderedPageBreak/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37" w:name="_Toc89423602"/>
      <w:r>
        <w:t>Получение значений отдельных атрибутов ОИС</w:t>
      </w:r>
      <w:bookmarkEnd w:id="37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68266E" w:rsidRDefault="00135AEA" w:rsidP="00E619B9">
            <w:pPr>
              <w:spacing w:before="0" w:after="0"/>
              <w:ind w:left="0" w:right="0" w:firstLine="0"/>
              <w:jc w:val="left"/>
            </w:pPr>
            <w:hyperlink r:id="rId19" w:history="1">
              <w:r w:rsidRPr="00963854">
                <w:rPr>
                  <w:rStyle w:val="afff9"/>
                </w:rPr>
                <w:t>https://host/api/EgrService/</w:t>
              </w:r>
              <w:r w:rsidRPr="00963854">
                <w:rPr>
                  <w:rStyle w:val="afff9"/>
                  <w:lang w:val="en-US"/>
                </w:rPr>
                <w:t>GetSDAttributes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  <w:rPr>
                <w:rStyle w:val="afff9"/>
              </w:rPr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</w:p>
          <w:p w:rsidR="00135AEA" w:rsidRPr="00B5649E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fields</w:t>
            </w:r>
            <w:r w:rsidRPr="00ED4430">
              <w:t xml:space="preserve"> – </w:t>
            </w:r>
            <w:r>
              <w:t>перечисление запрашиваемых полей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B5649E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attributes</w:t>
            </w:r>
            <w:r w:rsidRPr="0068266E">
              <w:t xml:space="preserve"> – </w:t>
            </w:r>
            <w:r>
              <w:t>значения запрашиваемых полей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96413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  <w:r w:rsidRPr="00FD01CB">
        <w:rPr>
          <w:rStyle w:val="hljs-keyword"/>
          <w:color w:val="A71D5D"/>
          <w:lang w:val="en-US"/>
        </w:rPr>
        <w:t>POST</w:t>
      </w:r>
      <w:r w:rsidRPr="00964135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964135">
        <w:rPr>
          <w:rStyle w:val="hljs-string"/>
          <w:color w:val="DF5000"/>
          <w:lang w:val="en-US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964135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964135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964135">
        <w:rPr>
          <w:rStyle w:val="hljs-string"/>
          <w:color w:val="DF5000"/>
          <w:lang w:val="en-US"/>
        </w:rPr>
        <w:t>/</w:t>
      </w:r>
      <w:r>
        <w:rPr>
          <w:rStyle w:val="hljs-string"/>
          <w:color w:val="DF5000"/>
          <w:lang w:val="en-US"/>
        </w:rPr>
        <w:t>GetSDAttributes</w:t>
      </w:r>
      <w:r w:rsidRPr="00964135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964135">
        <w:rPr>
          <w:rStyle w:val="HTML5"/>
          <w:rFonts w:eastAsiaTheme="majorEastAsia"/>
          <w:color w:val="333333"/>
          <w:lang w:val="en-US"/>
        </w:rPr>
        <w:t>/1.1</w:t>
      </w:r>
    </w:p>
    <w:p w:rsidR="00135AEA" w:rsidRPr="0096413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rStyle w:val="hljs-attribute"/>
          <w:color w:val="0086B3"/>
          <w:lang w:val="en-US"/>
        </w:rPr>
        <w:t>Authorization</w:t>
      </w:r>
      <w:r w:rsidRPr="00964135">
        <w:rPr>
          <w:lang w:val="en-US"/>
        </w:rPr>
        <w:t xml:space="preserve">: </w:t>
      </w:r>
      <w:r w:rsidRPr="00FD01CB">
        <w:rPr>
          <w:lang w:val="en-US"/>
        </w:rPr>
        <w:t>Bearer</w:t>
      </w:r>
      <w:r w:rsidRPr="00964135">
        <w:rPr>
          <w:lang w:val="en-US"/>
        </w:rPr>
        <w:t xml:space="preserve"> </w:t>
      </w:r>
      <w:r w:rsidRPr="00FD01CB">
        <w:rPr>
          <w:lang w:val="en-US"/>
        </w:rPr>
        <w:t>eyJhbGciOiJIUzI</w:t>
      </w:r>
      <w:r w:rsidRPr="00964135">
        <w:rPr>
          <w:lang w:val="en-US"/>
        </w:rPr>
        <w:t>1</w:t>
      </w:r>
      <w:r w:rsidRPr="00FD01CB">
        <w:rPr>
          <w:lang w:val="en-US"/>
        </w:rPr>
        <w:t>NiIsInR</w:t>
      </w:r>
      <w:r w:rsidRPr="00964135">
        <w:rPr>
          <w:lang w:val="en-US"/>
        </w:rPr>
        <w:t>5</w:t>
      </w:r>
      <w:r w:rsidRPr="00FD01CB">
        <w:rPr>
          <w:lang w:val="en-US"/>
        </w:rPr>
        <w:t>cCI</w:t>
      </w:r>
      <w:r w:rsidRPr="00964135">
        <w:rPr>
          <w:lang w:val="en-US"/>
        </w:rPr>
        <w:t>6</w:t>
      </w:r>
      <w:r w:rsidRPr="00FD01CB">
        <w:rPr>
          <w:lang w:val="en-US"/>
        </w:rPr>
        <w:t>IkpXVCJ</w:t>
      </w:r>
      <w:r w:rsidRPr="00964135">
        <w:rPr>
          <w:lang w:val="en-US"/>
        </w:rPr>
        <w:t>9.</w:t>
      </w:r>
      <w:r w:rsidRPr="00FD01CB">
        <w:rPr>
          <w:lang w:val="en-US"/>
        </w:rPr>
        <w:t>eyJ</w:t>
      </w:r>
      <w:r w:rsidRPr="00964135">
        <w:rPr>
          <w:lang w:val="en-US"/>
        </w:rPr>
        <w:t>1</w:t>
      </w:r>
      <w:r w:rsidRPr="00FD01CB">
        <w:rPr>
          <w:lang w:val="en-US"/>
        </w:rPr>
        <w:t>bmlxdWVfbmFtZSI</w:t>
      </w:r>
      <w:r w:rsidRPr="00964135">
        <w:rPr>
          <w:lang w:val="en-US"/>
        </w:rPr>
        <w:t>6</w:t>
      </w:r>
      <w:r w:rsidRPr="00FD01CB">
        <w:rPr>
          <w:lang w:val="en-US"/>
        </w:rPr>
        <w:t>IiIsIm</w:t>
      </w:r>
      <w:r w:rsidRPr="00964135">
        <w:rPr>
          <w:lang w:val="en-US"/>
        </w:rPr>
        <w:t>5</w:t>
      </w:r>
      <w:r w:rsidRPr="00FD01CB">
        <w:rPr>
          <w:lang w:val="en-US"/>
        </w:rPr>
        <w:t>iZiI</w:t>
      </w:r>
      <w:r w:rsidRPr="00964135">
        <w:rPr>
          <w:lang w:val="en-US"/>
        </w:rPr>
        <w:t>6</w:t>
      </w:r>
      <w:r w:rsidRPr="00FD01CB">
        <w:rPr>
          <w:lang w:val="en-US"/>
        </w:rPr>
        <w:t>MTU</w:t>
      </w:r>
      <w:r w:rsidRPr="00964135">
        <w:rPr>
          <w:lang w:val="en-US"/>
        </w:rPr>
        <w:t>3</w:t>
      </w:r>
      <w:r w:rsidRPr="00FD01CB">
        <w:rPr>
          <w:lang w:val="en-US"/>
        </w:rPr>
        <w:t>MDUyMDA</w:t>
      </w:r>
      <w:r w:rsidRPr="00964135">
        <w:rPr>
          <w:lang w:val="en-US"/>
        </w:rPr>
        <w:t>1</w:t>
      </w:r>
      <w:r w:rsidRPr="00FD01CB">
        <w:rPr>
          <w:lang w:val="en-US"/>
        </w:rPr>
        <w:t>NywiZXhwIjoxNTcxMTI</w:t>
      </w:r>
      <w:r w:rsidRPr="00964135">
        <w:rPr>
          <w:lang w:val="en-US"/>
        </w:rPr>
        <w:t>0</w:t>
      </w:r>
      <w:r w:rsidRPr="00FD01CB">
        <w:rPr>
          <w:lang w:val="en-US"/>
        </w:rPr>
        <w:t>ODU</w:t>
      </w:r>
      <w:r w:rsidRPr="00964135">
        <w:rPr>
          <w:lang w:val="en-US"/>
        </w:rPr>
        <w:t>3</w:t>
      </w:r>
      <w:r w:rsidRPr="00FD01CB">
        <w:rPr>
          <w:lang w:val="en-US"/>
        </w:rPr>
        <w:t>LCJpYXQiOjE</w:t>
      </w:r>
      <w:r w:rsidRPr="00964135">
        <w:rPr>
          <w:lang w:val="en-US"/>
        </w:rPr>
        <w:t>1</w:t>
      </w:r>
      <w:r w:rsidRPr="00FD01CB">
        <w:rPr>
          <w:lang w:val="en-US"/>
        </w:rPr>
        <w:t>NzA</w:t>
      </w:r>
      <w:r w:rsidRPr="00964135">
        <w:rPr>
          <w:lang w:val="en-US"/>
        </w:rPr>
        <w:t>1</w:t>
      </w:r>
      <w:r w:rsidRPr="00FD01CB">
        <w:rPr>
          <w:lang w:val="en-US"/>
        </w:rPr>
        <w:t>MjAwNTd</w:t>
      </w:r>
      <w:r w:rsidRPr="00964135">
        <w:rPr>
          <w:lang w:val="en-US"/>
        </w:rPr>
        <w:t>9.</w:t>
      </w:r>
      <w:r w:rsidRPr="00FD01CB">
        <w:rPr>
          <w:lang w:val="en-US"/>
        </w:rPr>
        <w:t>m</w:t>
      </w:r>
      <w:r w:rsidRPr="00964135">
        <w:rPr>
          <w:lang w:val="en-US"/>
        </w:rPr>
        <w:t>3</w:t>
      </w:r>
      <w:r w:rsidRPr="00FD01CB">
        <w:rPr>
          <w:lang w:val="en-US"/>
        </w:rPr>
        <w:t>futQncSFXFoX</w:t>
      </w:r>
      <w:r w:rsidRPr="00964135">
        <w:rPr>
          <w:lang w:val="en-US"/>
        </w:rPr>
        <w:t>5</w:t>
      </w:r>
      <w:r w:rsidRPr="00FD01CB">
        <w:rPr>
          <w:lang w:val="en-US"/>
        </w:rPr>
        <w:t>uZuCBFzRpqo</w:t>
      </w:r>
      <w:r w:rsidRPr="00964135">
        <w:rPr>
          <w:lang w:val="en-US"/>
        </w:rPr>
        <w:t>3</w:t>
      </w:r>
      <w:r w:rsidRPr="00FD01CB">
        <w:rPr>
          <w:lang w:val="en-US"/>
        </w:rPr>
        <w:t>rcjLJ</w:t>
      </w:r>
      <w:r w:rsidRPr="00964135">
        <w:rPr>
          <w:lang w:val="en-US"/>
        </w:rPr>
        <w:t>3</w:t>
      </w:r>
      <w:r w:rsidRPr="00FD01CB">
        <w:rPr>
          <w:lang w:val="en-US"/>
        </w:rPr>
        <w:t>XcpUrN</w:t>
      </w:r>
      <w:r w:rsidRPr="00964135">
        <w:rPr>
          <w:lang w:val="en-US"/>
        </w:rPr>
        <w:t>0</w:t>
      </w:r>
      <w:r w:rsidRPr="00FD01CB">
        <w:rPr>
          <w:lang w:val="en-US"/>
        </w:rPr>
        <w:t>ab</w:t>
      </w:r>
      <w:r w:rsidRPr="00964135">
        <w:rPr>
          <w:lang w:val="en-US"/>
        </w:rPr>
        <w:t>0</w:t>
      </w:r>
    </w:p>
    <w:p w:rsidR="00135AEA" w:rsidRPr="0096413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964135">
        <w:rPr>
          <w:rStyle w:val="hljs-attribute"/>
          <w:color w:val="0086B3"/>
          <w:lang w:val="en-US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964135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964135">
        <w:rPr>
          <w:rStyle w:val="HTML5"/>
          <w:rFonts w:eastAsiaTheme="majorEastAsia"/>
          <w:color w:val="333333"/>
          <w:lang w:val="en-US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964135">
        <w:rPr>
          <w:rStyle w:val="HTML5"/>
          <w:rFonts w:eastAsiaTheme="majorEastAsia"/>
          <w:color w:val="333333"/>
          <w:lang w:val="en-US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964135">
        <w:rPr>
          <w:rStyle w:val="HTML5"/>
          <w:rFonts w:eastAsiaTheme="majorEastAsia"/>
          <w:color w:val="333333"/>
          <w:lang w:val="en-US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964135">
        <w:rPr>
          <w:rStyle w:val="HTML5"/>
          <w:rFonts w:eastAsiaTheme="majorEastAsia"/>
          <w:color w:val="333333"/>
          <w:lang w:val="en-US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FD30B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fields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correspondenceAddress,rightHolderName,filingDate</w:t>
      </w:r>
      <w:r w:rsidRPr="00FD01CB">
        <w:rPr>
          <w:lang w:val="en-US"/>
        </w:rPr>
        <w:t>"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t>}</w:t>
      </w:r>
    </w:p>
    <w:p w:rsidR="00135AEA" w:rsidRPr="00135AEA" w:rsidRDefault="00135AEA" w:rsidP="00135AEA">
      <w:pPr>
        <w:spacing w:line="240" w:lineRule="auto"/>
        <w:ind w:left="0" w:firstLine="567"/>
      </w:pPr>
      <w:r>
        <w:t>Пример</w:t>
      </w:r>
      <w:r w:rsidRPr="00135AEA">
        <w:t xml:space="preserve"> </w:t>
      </w:r>
      <w:r>
        <w:t>ответа</w:t>
      </w:r>
      <w:r w:rsidRPr="00135AEA">
        <w:t xml:space="preserve"> </w:t>
      </w:r>
      <w:r>
        <w:t>на</w:t>
      </w:r>
      <w:r w:rsidRPr="00135AEA">
        <w:t xml:space="preserve"> </w:t>
      </w:r>
      <w:r>
        <w:t>запрос</w:t>
      </w:r>
      <w:r w:rsidRPr="00135AEA">
        <w:t>:</w:t>
      </w:r>
    </w:p>
    <w:p w:rsidR="00135AEA" w:rsidRP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135AEA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96413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253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attributes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>{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  <w:lang w:val="en-US"/>
        </w:rPr>
      </w:pPr>
      <w:r w:rsidRPr="0086307E">
        <w:rPr>
          <w:color w:val="333333"/>
          <w:lang w:val="en-US"/>
        </w:rPr>
        <w:t xml:space="preserve">        </w:t>
      </w:r>
      <w:r w:rsidRPr="00135AEA">
        <w:rPr>
          <w:lang w:val="en-US"/>
        </w:rPr>
        <w:t>"</w:t>
      </w:r>
      <w:proofErr w:type="gramStart"/>
      <w:r w:rsidRPr="00944C5E">
        <w:rPr>
          <w:rStyle w:val="hljs-attr"/>
          <w:color w:val="795DA3"/>
          <w:lang w:val="en-US"/>
        </w:rPr>
        <w:t>correspondenceAddress</w:t>
      </w:r>
      <w:proofErr w:type="gramEnd"/>
      <w:r w:rsidRPr="00135AEA">
        <w:rPr>
          <w:lang w:val="en-US"/>
        </w:rPr>
        <w:t>" : "</w:t>
      </w:r>
      <w:r w:rsidRPr="00135AEA">
        <w:rPr>
          <w:rStyle w:val="hljs-string"/>
          <w:color w:val="DF5000"/>
          <w:lang w:val="en-US"/>
        </w:rPr>
        <w:t xml:space="preserve">123001, </w:t>
      </w:r>
      <w:r w:rsidRPr="00ED4430">
        <w:rPr>
          <w:rStyle w:val="hljs-string"/>
          <w:color w:val="DF5000"/>
        </w:rPr>
        <w:t>Москва</w:t>
      </w:r>
      <w:r w:rsidRPr="00135AEA">
        <w:rPr>
          <w:rStyle w:val="hljs-string"/>
          <w:color w:val="DF5000"/>
          <w:lang w:val="en-US"/>
        </w:rPr>
        <w:t xml:space="preserve">, </w:t>
      </w:r>
      <w:r w:rsidRPr="00ED4430">
        <w:rPr>
          <w:rStyle w:val="hljs-string"/>
          <w:color w:val="DF5000"/>
        </w:rPr>
        <w:t>а</w:t>
      </w:r>
      <w:r w:rsidRPr="00135AEA">
        <w:rPr>
          <w:rStyle w:val="hljs-string"/>
          <w:color w:val="DF5000"/>
          <w:lang w:val="en-US"/>
        </w:rPr>
        <w:t>/</w:t>
      </w:r>
      <w:r w:rsidRPr="00ED4430">
        <w:rPr>
          <w:rStyle w:val="hljs-string"/>
          <w:color w:val="DF5000"/>
        </w:rPr>
        <w:t>я</w:t>
      </w:r>
      <w:r w:rsidRPr="00135AEA">
        <w:rPr>
          <w:rStyle w:val="hljs-string"/>
          <w:color w:val="DF5000"/>
          <w:lang w:val="en-US"/>
        </w:rPr>
        <w:t xml:space="preserve"> № 66, </w:t>
      </w:r>
      <w:r w:rsidRPr="00ED4430">
        <w:rPr>
          <w:rStyle w:val="hljs-string"/>
          <w:color w:val="DF5000"/>
        </w:rPr>
        <w:t>Кирбай</w:t>
      </w:r>
      <w:r w:rsidRPr="00135AEA">
        <w:rPr>
          <w:rStyle w:val="hljs-string"/>
          <w:color w:val="DF5000"/>
          <w:lang w:val="en-US"/>
        </w:rPr>
        <w:t xml:space="preserve"> </w:t>
      </w:r>
      <w:r w:rsidRPr="00ED4430">
        <w:rPr>
          <w:rStyle w:val="hljs-string"/>
          <w:color w:val="DF5000"/>
        </w:rPr>
        <w:t>Александр</w:t>
      </w:r>
      <w:r w:rsidRPr="00135AEA">
        <w:rPr>
          <w:rStyle w:val="hljs-string"/>
          <w:color w:val="DF5000"/>
          <w:lang w:val="en-US"/>
        </w:rPr>
        <w:t xml:space="preserve"> </w:t>
      </w:r>
      <w:r w:rsidRPr="00ED4430">
        <w:rPr>
          <w:rStyle w:val="hljs-string"/>
          <w:color w:val="DF5000"/>
        </w:rPr>
        <w:t>Константинович</w:t>
      </w:r>
      <w:r w:rsidRPr="00135AEA">
        <w:rPr>
          <w:lang w:val="en-US"/>
        </w:rPr>
        <w:t>",</w:t>
      </w:r>
    </w:p>
    <w:p w:rsidR="00135AEA" w:rsidRPr="0086307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</w:rPr>
      </w:pPr>
      <w:r w:rsidRPr="00135AEA">
        <w:rPr>
          <w:color w:val="333333"/>
          <w:lang w:val="en-US"/>
        </w:rPr>
        <w:t xml:space="preserve">        </w:t>
      </w:r>
      <w:r w:rsidRPr="0086307E">
        <w:t>"</w:t>
      </w:r>
      <w:r w:rsidRPr="00944C5E">
        <w:rPr>
          <w:rStyle w:val="hljs-attr"/>
          <w:color w:val="795DA3"/>
          <w:lang w:val="en-US"/>
        </w:rPr>
        <w:t>rightHolderName</w:t>
      </w:r>
      <w:proofErr w:type="gramStart"/>
      <w:r w:rsidRPr="0086307E">
        <w:t>" :</w:t>
      </w:r>
      <w:proofErr w:type="gramEnd"/>
      <w:r w:rsidRPr="0086307E">
        <w:t xml:space="preserve"> "</w:t>
      </w:r>
      <w:r w:rsidRPr="0086307E">
        <w:rPr>
          <w:rStyle w:val="hljs-string"/>
          <w:color w:val="DF5000"/>
        </w:rPr>
        <w:t>Акционерное общество «АБ ИнБев Эфес»</w:t>
      </w:r>
      <w:r w:rsidRPr="0086307E">
        <w:t>",</w:t>
      </w:r>
    </w:p>
    <w:p w:rsidR="00135AEA" w:rsidRPr="00F63442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</w:rPr>
      </w:pPr>
      <w:r w:rsidRPr="0086307E">
        <w:rPr>
          <w:color w:val="333333"/>
        </w:rPr>
        <w:t xml:space="preserve">        </w:t>
      </w:r>
      <w:r w:rsidRPr="00F63442">
        <w:t>"</w:t>
      </w:r>
      <w:r w:rsidRPr="00944C5E">
        <w:rPr>
          <w:rStyle w:val="hljs-attr"/>
          <w:color w:val="795DA3"/>
        </w:rPr>
        <w:t>filingDate</w:t>
      </w:r>
      <w:proofErr w:type="gramStart"/>
      <w:r w:rsidRPr="00F63442">
        <w:t>" :</w:t>
      </w:r>
      <w:proofErr w:type="gramEnd"/>
      <w:r w:rsidRPr="00F63442">
        <w:t xml:space="preserve"> "</w:t>
      </w:r>
      <w:r w:rsidRPr="00944C5E">
        <w:rPr>
          <w:rStyle w:val="hljs-string"/>
          <w:color w:val="DF5000"/>
        </w:rPr>
        <w:t>2019-10-06</w:t>
      </w:r>
      <w:r w:rsidRPr="00F63442">
        <w:t>"</w:t>
      </w:r>
    </w:p>
    <w:p w:rsidR="00135AEA" w:rsidRPr="00F63442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63442">
        <w:rPr>
          <w:color w:val="333333"/>
        </w:rPr>
        <w:lastRenderedPageBreak/>
        <w:t xml:space="preserve">    </w:t>
      </w:r>
      <w:r w:rsidRPr="00F63442">
        <w:t xml:space="preserve">}    </w:t>
      </w:r>
    </w:p>
    <w:p w:rsidR="00135AEA" w:rsidRPr="00F63442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63442">
        <w:t>}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38" w:name="_Toc89423603"/>
      <w:r>
        <w:t>Получение статуса ОИС</w:t>
      </w:r>
      <w:bookmarkEnd w:id="38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68266E" w:rsidRDefault="00135AEA" w:rsidP="00E619B9">
            <w:pPr>
              <w:spacing w:before="0" w:after="0"/>
              <w:ind w:left="0" w:right="0" w:firstLine="0"/>
              <w:jc w:val="left"/>
            </w:pPr>
            <w:hyperlink r:id="rId20" w:history="1">
              <w:r w:rsidRPr="00963854">
                <w:rPr>
                  <w:rStyle w:val="afff9"/>
                </w:rPr>
                <w:t>https://host/api/EgrService/</w:t>
              </w:r>
              <w:r w:rsidRPr="00963854">
                <w:rPr>
                  <w:rStyle w:val="afff9"/>
                  <w:lang w:val="en-US"/>
                </w:rPr>
                <w:t>GetDocumentState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</w:p>
        </w:tc>
      </w:tr>
      <w:tr w:rsidR="00135AEA" w:rsidRPr="00B5649E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state</w:t>
            </w:r>
            <w:r w:rsidRPr="0068266E">
              <w:t xml:space="preserve"> – </w:t>
            </w:r>
            <w:r>
              <w:t>код стату</w:t>
            </w:r>
            <w:r>
              <w:rPr>
                <w:lang w:val="en-US"/>
              </w:rPr>
              <w:t>c</w:t>
            </w:r>
            <w:r>
              <w:t>а ОИС</w:t>
            </w:r>
          </w:p>
          <w:p w:rsidR="00135AEA" w:rsidRDefault="00135AEA" w:rsidP="00135AEA">
            <w:pPr>
              <w:pStyle w:val="affffc"/>
              <w:numPr>
                <w:ilvl w:val="0"/>
                <w:numId w:val="20"/>
              </w:numPr>
              <w:spacing w:after="0"/>
              <w:ind w:right="0"/>
              <w:jc w:val="left"/>
            </w:pPr>
            <w:r>
              <w:rPr>
                <w:lang w:val="en-US"/>
              </w:rPr>
              <w:t>NotExists</w:t>
            </w:r>
            <w:r w:rsidRPr="00B5649E">
              <w:t xml:space="preserve"> – </w:t>
            </w:r>
            <w:r>
              <w:t>ОИС нет в ЕГР</w:t>
            </w:r>
          </w:p>
          <w:p w:rsidR="00135AEA" w:rsidRDefault="00135AEA" w:rsidP="00135AEA">
            <w:pPr>
              <w:pStyle w:val="affffc"/>
              <w:numPr>
                <w:ilvl w:val="0"/>
                <w:numId w:val="20"/>
              </w:numPr>
              <w:spacing w:after="0"/>
              <w:ind w:right="0"/>
              <w:jc w:val="left"/>
            </w:pPr>
            <w:r w:rsidRPr="00B5649E">
              <w:t>NoStorageNoTransaction</w:t>
            </w:r>
            <w:r>
              <w:t xml:space="preserve"> – есть проект ОИС, транзакции внесения изменений нет</w:t>
            </w:r>
          </w:p>
          <w:p w:rsidR="00135AEA" w:rsidRDefault="00135AEA" w:rsidP="00135AEA">
            <w:pPr>
              <w:pStyle w:val="affffc"/>
              <w:numPr>
                <w:ilvl w:val="0"/>
                <w:numId w:val="20"/>
              </w:numPr>
              <w:spacing w:after="0"/>
              <w:ind w:right="0"/>
              <w:jc w:val="left"/>
            </w:pPr>
            <w:r w:rsidRPr="00B5649E">
              <w:t>NoStorageTransaction</w:t>
            </w:r>
            <w:r>
              <w:t xml:space="preserve"> – есть проект ОИС, есть транзакция внесения изменений</w:t>
            </w:r>
          </w:p>
          <w:p w:rsidR="00135AEA" w:rsidRPr="00B5649E" w:rsidRDefault="00135AEA" w:rsidP="00135AEA">
            <w:pPr>
              <w:pStyle w:val="affffc"/>
              <w:numPr>
                <w:ilvl w:val="0"/>
                <w:numId w:val="20"/>
              </w:numPr>
              <w:spacing w:after="0"/>
              <w:ind w:right="0"/>
              <w:jc w:val="left"/>
            </w:pPr>
            <w:r w:rsidRPr="00B5649E">
              <w:rPr>
                <w:lang w:val="en-US"/>
              </w:rPr>
              <w:t>StorageNoTransaction</w:t>
            </w:r>
            <w:r w:rsidRPr="00B5649E">
              <w:t xml:space="preserve"> – </w:t>
            </w:r>
            <w:r>
              <w:t>ОИС</w:t>
            </w:r>
            <w:r w:rsidRPr="00B5649E">
              <w:t xml:space="preserve"> </w:t>
            </w:r>
            <w:r>
              <w:t>внесён</w:t>
            </w:r>
            <w:r w:rsidRPr="00B5649E">
              <w:t xml:space="preserve"> </w:t>
            </w:r>
            <w:r>
              <w:t>в</w:t>
            </w:r>
            <w:r w:rsidRPr="00B5649E">
              <w:t xml:space="preserve"> </w:t>
            </w:r>
            <w:r>
              <w:t>ЕГР</w:t>
            </w:r>
            <w:r w:rsidRPr="00B5649E">
              <w:t xml:space="preserve">, </w:t>
            </w:r>
            <w:r>
              <w:t>транзакции внесения изменений нет</w:t>
            </w:r>
          </w:p>
          <w:p w:rsidR="00135AEA" w:rsidRPr="00B5649E" w:rsidRDefault="00135AEA" w:rsidP="00135AEA">
            <w:pPr>
              <w:pStyle w:val="affffc"/>
              <w:numPr>
                <w:ilvl w:val="0"/>
                <w:numId w:val="20"/>
              </w:numPr>
              <w:spacing w:after="0"/>
              <w:ind w:right="0"/>
              <w:jc w:val="left"/>
            </w:pPr>
            <w:r w:rsidRPr="00B5649E">
              <w:rPr>
                <w:lang w:val="en-US"/>
              </w:rPr>
              <w:t>StorageTransaction</w:t>
            </w:r>
            <w:r w:rsidRPr="00B5649E">
              <w:t xml:space="preserve"> – </w:t>
            </w:r>
            <w:r>
              <w:t>ОИС</w:t>
            </w:r>
            <w:r w:rsidRPr="00B5649E">
              <w:t xml:space="preserve"> </w:t>
            </w:r>
            <w:r>
              <w:t>внесён</w:t>
            </w:r>
            <w:r w:rsidRPr="00B5649E">
              <w:t xml:space="preserve"> </w:t>
            </w:r>
            <w:r>
              <w:t>в</w:t>
            </w:r>
            <w:r w:rsidRPr="00B5649E">
              <w:t xml:space="preserve"> </w:t>
            </w:r>
            <w:r>
              <w:t>ЕГР</w:t>
            </w:r>
            <w:r w:rsidRPr="00B5649E">
              <w:t>,</w:t>
            </w:r>
            <w:r>
              <w:t xml:space="preserve"> есть транзакция внесения изменений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ED4430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ED4430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ED4430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ED4430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ED4430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GetDocumentState</w:t>
      </w:r>
      <w:r w:rsidRPr="00ED4430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ED4430">
        <w:rPr>
          <w:rStyle w:val="HTML5"/>
          <w:rFonts w:eastAsiaTheme="majorEastAsia"/>
          <w:color w:val="333333"/>
        </w:rPr>
        <w:t>/1.1</w:t>
      </w:r>
    </w:p>
    <w:p w:rsidR="00135AEA" w:rsidRPr="006D446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6D4461">
        <w:t xml:space="preserve">: </w:t>
      </w:r>
      <w:r w:rsidRPr="00FD01CB">
        <w:rPr>
          <w:lang w:val="en-US"/>
        </w:rPr>
        <w:t>Bearer</w:t>
      </w:r>
      <w:r w:rsidRPr="006D4461">
        <w:t xml:space="preserve"> </w:t>
      </w:r>
      <w:r w:rsidRPr="00FD01CB">
        <w:rPr>
          <w:lang w:val="en-US"/>
        </w:rPr>
        <w:t>eyJhbGciOiJIUzI</w:t>
      </w:r>
      <w:r w:rsidRPr="006D4461">
        <w:t>1</w:t>
      </w:r>
      <w:r w:rsidRPr="00FD01CB">
        <w:rPr>
          <w:lang w:val="en-US"/>
        </w:rPr>
        <w:t>NiIsInR</w:t>
      </w:r>
      <w:r w:rsidRPr="006D4461">
        <w:t>5</w:t>
      </w:r>
      <w:r w:rsidRPr="00FD01CB">
        <w:rPr>
          <w:lang w:val="en-US"/>
        </w:rPr>
        <w:t>cCI</w:t>
      </w:r>
      <w:r w:rsidRPr="006D4461">
        <w:t>6</w:t>
      </w:r>
      <w:r w:rsidRPr="00FD01CB">
        <w:rPr>
          <w:lang w:val="en-US"/>
        </w:rPr>
        <w:t>IkpXVCJ</w:t>
      </w:r>
      <w:r w:rsidRPr="006D4461">
        <w:t>9.</w:t>
      </w:r>
      <w:r w:rsidRPr="00FD01CB">
        <w:rPr>
          <w:lang w:val="en-US"/>
        </w:rPr>
        <w:t>eyJ</w:t>
      </w:r>
      <w:r w:rsidRPr="006D4461">
        <w:t>1</w:t>
      </w:r>
      <w:r w:rsidRPr="00FD01CB">
        <w:rPr>
          <w:lang w:val="en-US"/>
        </w:rPr>
        <w:t>bmlxdWVfbmFtZSI</w:t>
      </w:r>
      <w:r w:rsidRPr="006D4461">
        <w:t>6</w:t>
      </w:r>
      <w:r w:rsidRPr="00FD01CB">
        <w:rPr>
          <w:lang w:val="en-US"/>
        </w:rPr>
        <w:t>IiIsIm</w:t>
      </w:r>
      <w:r w:rsidRPr="006D4461">
        <w:t>5</w:t>
      </w:r>
      <w:r w:rsidRPr="00FD01CB">
        <w:rPr>
          <w:lang w:val="en-US"/>
        </w:rPr>
        <w:t>iZiI</w:t>
      </w:r>
      <w:r w:rsidRPr="006D4461">
        <w:t>6</w:t>
      </w:r>
      <w:r w:rsidRPr="00FD01CB">
        <w:rPr>
          <w:lang w:val="en-US"/>
        </w:rPr>
        <w:t>MTU</w:t>
      </w:r>
      <w:r w:rsidRPr="006D4461">
        <w:t>3</w:t>
      </w:r>
      <w:r w:rsidRPr="00FD01CB">
        <w:rPr>
          <w:lang w:val="en-US"/>
        </w:rPr>
        <w:t>MDUyMDA</w:t>
      </w:r>
      <w:r w:rsidRPr="006D4461">
        <w:t>1</w:t>
      </w:r>
      <w:r w:rsidRPr="00FD01CB">
        <w:rPr>
          <w:lang w:val="en-US"/>
        </w:rPr>
        <w:t>NywiZXhwIjoxNTcxMTI</w:t>
      </w:r>
      <w:r w:rsidRPr="006D4461">
        <w:t>0</w:t>
      </w:r>
      <w:r w:rsidRPr="00FD01CB">
        <w:rPr>
          <w:lang w:val="en-US"/>
        </w:rPr>
        <w:t>ODU</w:t>
      </w:r>
      <w:r w:rsidRPr="006D4461">
        <w:t>3</w:t>
      </w:r>
      <w:r w:rsidRPr="00FD01CB">
        <w:rPr>
          <w:lang w:val="en-US"/>
        </w:rPr>
        <w:t>LCJpYXQiOjE</w:t>
      </w:r>
      <w:r w:rsidRPr="006D4461">
        <w:t>1</w:t>
      </w:r>
      <w:r w:rsidRPr="00FD01CB">
        <w:rPr>
          <w:lang w:val="en-US"/>
        </w:rPr>
        <w:t>NzA</w:t>
      </w:r>
      <w:r w:rsidRPr="006D4461">
        <w:t>1</w:t>
      </w:r>
      <w:r w:rsidRPr="00FD01CB">
        <w:rPr>
          <w:lang w:val="en-US"/>
        </w:rPr>
        <w:t>MjAwNTd</w:t>
      </w:r>
      <w:r w:rsidRPr="006D4461">
        <w:t>9.</w:t>
      </w:r>
      <w:r w:rsidRPr="00FD01CB">
        <w:rPr>
          <w:lang w:val="en-US"/>
        </w:rPr>
        <w:t>m</w:t>
      </w:r>
      <w:r w:rsidRPr="006D4461">
        <w:t>3</w:t>
      </w:r>
      <w:r w:rsidRPr="00FD01CB">
        <w:rPr>
          <w:lang w:val="en-US"/>
        </w:rPr>
        <w:t>futQncSFXFoX</w:t>
      </w:r>
      <w:r w:rsidRPr="006D4461">
        <w:t>5</w:t>
      </w:r>
      <w:r w:rsidRPr="00FD01CB">
        <w:rPr>
          <w:lang w:val="en-US"/>
        </w:rPr>
        <w:t>uZuCBFzRpqo</w:t>
      </w:r>
      <w:r w:rsidRPr="006D4461">
        <w:t>3</w:t>
      </w:r>
      <w:r w:rsidRPr="00FD01CB">
        <w:rPr>
          <w:lang w:val="en-US"/>
        </w:rPr>
        <w:t>rcjLJ</w:t>
      </w:r>
      <w:r w:rsidRPr="006D4461">
        <w:t>3</w:t>
      </w:r>
      <w:r w:rsidRPr="00FD01CB">
        <w:rPr>
          <w:lang w:val="en-US"/>
        </w:rPr>
        <w:t>XcpUrN</w:t>
      </w:r>
      <w:r w:rsidRPr="006D4461">
        <w:t>0</w:t>
      </w:r>
      <w:r w:rsidRPr="00FD01CB">
        <w:rPr>
          <w:lang w:val="en-US"/>
        </w:rPr>
        <w:t>ab</w:t>
      </w:r>
      <w:r w:rsidRPr="006D4461">
        <w:t>0</w:t>
      </w:r>
    </w:p>
    <w:p w:rsidR="00135AEA" w:rsidRPr="006D446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6D4461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6D4461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6D4461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6D4461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6D4461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6D4461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lastRenderedPageBreak/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</w:t>
      </w:r>
      <w:r w:rsidRPr="00135AEA">
        <w:t>"</w:t>
      </w:r>
      <w:r>
        <w:rPr>
          <w:rStyle w:val="hljs-attr"/>
          <w:color w:val="795DA3"/>
          <w:lang w:val="en-US"/>
        </w:rPr>
        <w:t>isApplication</w:t>
      </w:r>
      <w:proofErr w:type="gramStart"/>
      <w:r w:rsidRPr="00135AEA">
        <w:t>" :</w:t>
      </w:r>
      <w:proofErr w:type="gramEnd"/>
      <w:r w:rsidRPr="00135AEA">
        <w:t xml:space="preserve"> </w:t>
      </w:r>
      <w:r>
        <w:rPr>
          <w:lang w:val="en-US"/>
        </w:rPr>
        <w:t>true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color w:val="333333"/>
        </w:rPr>
        <w:t xml:space="preserve">    </w:t>
      </w:r>
      <w:r w:rsidRPr="00135AEA">
        <w:t>}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135AE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96413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34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30B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state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 w:rsidRPr="00C876DE">
        <w:rPr>
          <w:rStyle w:val="hljs-string"/>
          <w:color w:val="DF5000"/>
          <w:lang w:val="en-US"/>
        </w:rPr>
        <w:t>NoStorageTransaction</w:t>
      </w:r>
      <w:r w:rsidRPr="00FD01CB">
        <w:rPr>
          <w:lang w:val="en-US"/>
        </w:rPr>
        <w:t>"</w:t>
      </w:r>
    </w:p>
    <w:p w:rsidR="00135AEA" w:rsidRPr="00FD30B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30B5">
        <w:rPr>
          <w:lang w:val="en-US"/>
        </w:rPr>
        <w:t>}</w:t>
      </w:r>
    </w:p>
    <w:p w:rsidR="00135AEA" w:rsidRPr="00C876DE" w:rsidRDefault="00135AEA" w:rsidP="00135AEA">
      <w:pPr>
        <w:spacing w:line="240" w:lineRule="auto"/>
        <w:ind w:left="0" w:firstLine="567"/>
        <w:rPr>
          <w:lang w:val="en-US"/>
        </w:rPr>
      </w:pPr>
      <w:r>
        <w:t>Коды</w:t>
      </w:r>
      <w:r w:rsidRPr="00C876DE">
        <w:rPr>
          <w:lang w:val="en-US"/>
        </w:rPr>
        <w:t xml:space="preserve"> </w:t>
      </w:r>
      <w:r>
        <w:t>ответов</w:t>
      </w:r>
      <w:r w:rsidRPr="00C876DE">
        <w:rPr>
          <w:lang w:val="en-US"/>
        </w:rPr>
        <w:t xml:space="preserve"> </w:t>
      </w:r>
      <w:r>
        <w:t>на</w:t>
      </w:r>
      <w:r w:rsidRPr="00C876DE">
        <w:rPr>
          <w:lang w:val="en-US"/>
        </w:rPr>
        <w:t xml:space="preserve"> </w:t>
      </w:r>
      <w:r>
        <w:t>запрос</w:t>
      </w:r>
      <w:r w:rsidRPr="00C876DE">
        <w:rPr>
          <w:lang w:val="en-US"/>
        </w:rPr>
        <w:t>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39" w:name="_Toc89423604"/>
      <w:r>
        <w:t>Получение сведений по идентификатору записи ОИС</w:t>
      </w:r>
      <w:bookmarkEnd w:id="39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68266E" w:rsidRDefault="00135AEA" w:rsidP="00E619B9">
            <w:pPr>
              <w:spacing w:before="0" w:after="0"/>
              <w:ind w:left="0" w:right="0" w:firstLine="0"/>
              <w:jc w:val="left"/>
            </w:pPr>
            <w:hyperlink r:id="rId21" w:history="1">
              <w:r w:rsidRPr="00963854">
                <w:rPr>
                  <w:rStyle w:val="afff9"/>
                </w:rPr>
                <w:t>https://host/api/EgrService/</w:t>
              </w:r>
              <w:r w:rsidRPr="00963854">
                <w:rPr>
                  <w:rStyle w:val="afff9"/>
                  <w:lang w:val="en-US"/>
                </w:rPr>
                <w:t>GetDocumentByRecordID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recordID</w:t>
            </w:r>
            <w:r w:rsidRPr="00964BA6">
              <w:t xml:space="preserve"> –</w:t>
            </w:r>
            <w:r w:rsidRPr="00ED4430">
              <w:t xml:space="preserve"> </w:t>
            </w:r>
            <w:r>
              <w:t>идентификатор записи</w:t>
            </w:r>
          </w:p>
          <w:p w:rsidR="00135AEA" w:rsidRPr="001D3D23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isActualState</w:t>
            </w:r>
            <w:r w:rsidRPr="001D3D23">
              <w:t xml:space="preserve"> – </w:t>
            </w:r>
            <w:r>
              <w:t xml:space="preserve">запрос актуального состояния на момент применения записи </w:t>
            </w:r>
            <w:r w:rsidRPr="001D3D23">
              <w:t>(</w:t>
            </w:r>
            <w:r>
              <w:rPr>
                <w:lang w:val="en-US"/>
              </w:rPr>
              <w:t>true</w:t>
            </w:r>
            <w:r w:rsidRPr="001D3D23">
              <w:t>)</w:t>
            </w:r>
            <w:r>
              <w:t xml:space="preserve"> или самой записи </w:t>
            </w:r>
            <w:r w:rsidRPr="001D3D23">
              <w:t>(</w:t>
            </w:r>
            <w:r>
              <w:rPr>
                <w:lang w:val="en-US"/>
              </w:rPr>
              <w:t>false</w:t>
            </w:r>
            <w:r w:rsidRPr="001D3D23">
              <w:t>)</w:t>
            </w:r>
          </w:p>
          <w:p w:rsidR="00135AEA" w:rsidRPr="001D3D23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isContent</w:t>
            </w:r>
            <w:r w:rsidRPr="001D3D23">
              <w:t xml:space="preserve"> – </w:t>
            </w:r>
            <w:r>
              <w:t xml:space="preserve">запрос содержимого </w:t>
            </w:r>
            <w:r w:rsidRPr="001D3D23">
              <w:t>(</w:t>
            </w:r>
            <w:r>
              <w:rPr>
                <w:lang w:val="en-US"/>
              </w:rPr>
              <w:t>true</w:t>
            </w:r>
            <w:r w:rsidRPr="001D3D23">
              <w:t xml:space="preserve">) </w:t>
            </w:r>
            <w:r>
              <w:t>или ЭП содержимого (</w:t>
            </w:r>
            <w:r>
              <w:rPr>
                <w:lang w:val="en-US"/>
              </w:rPr>
              <w:t>false</w:t>
            </w:r>
            <w:r w:rsidRPr="001D3D23">
              <w:t>)</w:t>
            </w:r>
          </w:p>
        </w:tc>
      </w:tr>
      <w:tr w:rsidR="00135AEA" w:rsidRPr="00B5649E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1D3D23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>result</w:t>
            </w:r>
            <w:r w:rsidRPr="000D0D95">
              <w:t xml:space="preserve"> – </w:t>
            </w:r>
            <w:r>
              <w:t xml:space="preserve">результат запроса сведений </w:t>
            </w:r>
            <w:r w:rsidRPr="000D0D95">
              <w:t>(</w:t>
            </w:r>
            <w:r>
              <w:rPr>
                <w:lang w:val="en-US"/>
              </w:rPr>
              <w:t>XML</w:t>
            </w:r>
            <w:r>
              <w:t xml:space="preserve"> содержимого</w:t>
            </w:r>
            <w:r w:rsidRPr="000D0D95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Base</w:t>
            </w:r>
            <w:r w:rsidRPr="000D0D95">
              <w:t xml:space="preserve">64 </w:t>
            </w:r>
            <w:r>
              <w:t>ЭП)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lastRenderedPageBreak/>
        <w:t>POST</w:t>
      </w:r>
      <w:r w:rsidRPr="00BC5437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BC5437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BC5437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BC5437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BC5437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GetDocumenByRecordID</w:t>
      </w:r>
      <w:r w:rsidRPr="00BC5437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BC5437">
        <w:rPr>
          <w:rStyle w:val="HTML5"/>
          <w:rFonts w:eastAsiaTheme="majorEastAsia"/>
          <w:color w:val="333333"/>
        </w:rPr>
        <w:t>/1.1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BC5437">
        <w:t xml:space="preserve">: </w:t>
      </w:r>
      <w:r w:rsidRPr="00FD01CB">
        <w:rPr>
          <w:lang w:val="en-US"/>
        </w:rPr>
        <w:t>Bearer</w:t>
      </w:r>
      <w:r w:rsidRPr="00BC5437">
        <w:t xml:space="preserve"> </w:t>
      </w:r>
      <w:r w:rsidRPr="00FD01CB">
        <w:rPr>
          <w:lang w:val="en-US"/>
        </w:rPr>
        <w:t>eyJhbGciOiJIUzI</w:t>
      </w:r>
      <w:r w:rsidRPr="00BC5437">
        <w:t>1</w:t>
      </w:r>
      <w:r w:rsidRPr="00FD01CB">
        <w:rPr>
          <w:lang w:val="en-US"/>
        </w:rPr>
        <w:t>NiIsInR</w:t>
      </w:r>
      <w:r w:rsidRPr="00BC5437">
        <w:t>5</w:t>
      </w:r>
      <w:r w:rsidRPr="00FD01CB">
        <w:rPr>
          <w:lang w:val="en-US"/>
        </w:rPr>
        <w:t>cCI</w:t>
      </w:r>
      <w:r w:rsidRPr="00BC5437">
        <w:t>6</w:t>
      </w:r>
      <w:r w:rsidRPr="00FD01CB">
        <w:rPr>
          <w:lang w:val="en-US"/>
        </w:rPr>
        <w:t>IkpXVCJ</w:t>
      </w:r>
      <w:r w:rsidRPr="00BC5437">
        <w:t>9.</w:t>
      </w:r>
      <w:r w:rsidRPr="00FD01CB">
        <w:rPr>
          <w:lang w:val="en-US"/>
        </w:rPr>
        <w:t>eyJ</w:t>
      </w:r>
      <w:r w:rsidRPr="00BC5437">
        <w:t>1</w:t>
      </w:r>
      <w:r w:rsidRPr="00FD01CB">
        <w:rPr>
          <w:lang w:val="en-US"/>
        </w:rPr>
        <w:t>bmlxdWVfbmFtZSI</w:t>
      </w:r>
      <w:r w:rsidRPr="00BC5437">
        <w:t>6</w:t>
      </w:r>
      <w:r w:rsidRPr="00FD01CB">
        <w:rPr>
          <w:lang w:val="en-US"/>
        </w:rPr>
        <w:t>IiIsIm</w:t>
      </w:r>
      <w:r w:rsidRPr="00BC5437">
        <w:t>5</w:t>
      </w:r>
      <w:r w:rsidRPr="00FD01CB">
        <w:rPr>
          <w:lang w:val="en-US"/>
        </w:rPr>
        <w:t>iZiI</w:t>
      </w:r>
      <w:r w:rsidRPr="00BC5437">
        <w:t>6</w:t>
      </w:r>
      <w:r w:rsidRPr="00FD01CB">
        <w:rPr>
          <w:lang w:val="en-US"/>
        </w:rPr>
        <w:t>MTU</w:t>
      </w:r>
      <w:r w:rsidRPr="00BC5437">
        <w:t>3</w:t>
      </w:r>
      <w:r w:rsidRPr="00FD01CB">
        <w:rPr>
          <w:lang w:val="en-US"/>
        </w:rPr>
        <w:t>MDUyMDA</w:t>
      </w:r>
      <w:r w:rsidRPr="00BC5437">
        <w:t>1</w:t>
      </w:r>
      <w:r w:rsidRPr="00FD01CB">
        <w:rPr>
          <w:lang w:val="en-US"/>
        </w:rPr>
        <w:t>NywiZXhwIjoxNTcxMTI</w:t>
      </w:r>
      <w:r w:rsidRPr="00BC5437">
        <w:t>0</w:t>
      </w:r>
      <w:r w:rsidRPr="00FD01CB">
        <w:rPr>
          <w:lang w:val="en-US"/>
        </w:rPr>
        <w:t>ODU</w:t>
      </w:r>
      <w:r w:rsidRPr="00BC5437">
        <w:t>3</w:t>
      </w:r>
      <w:r w:rsidRPr="00FD01CB">
        <w:rPr>
          <w:lang w:val="en-US"/>
        </w:rPr>
        <w:t>LCJpYXQiOjE</w:t>
      </w:r>
      <w:r w:rsidRPr="00BC5437">
        <w:t>1</w:t>
      </w:r>
      <w:r w:rsidRPr="00FD01CB">
        <w:rPr>
          <w:lang w:val="en-US"/>
        </w:rPr>
        <w:t>NzA</w:t>
      </w:r>
      <w:r w:rsidRPr="00BC5437">
        <w:t>1</w:t>
      </w:r>
      <w:r w:rsidRPr="00FD01CB">
        <w:rPr>
          <w:lang w:val="en-US"/>
        </w:rPr>
        <w:t>MjAwNTd</w:t>
      </w:r>
      <w:r w:rsidRPr="00BC5437">
        <w:t>9.</w:t>
      </w:r>
      <w:r w:rsidRPr="00FD01CB">
        <w:rPr>
          <w:lang w:val="en-US"/>
        </w:rPr>
        <w:t>m</w:t>
      </w:r>
      <w:r w:rsidRPr="00BC5437">
        <w:t>3</w:t>
      </w:r>
      <w:r w:rsidRPr="00FD01CB">
        <w:rPr>
          <w:lang w:val="en-US"/>
        </w:rPr>
        <w:t>futQncSFXFoX</w:t>
      </w:r>
      <w:r w:rsidRPr="00BC5437">
        <w:t>5</w:t>
      </w:r>
      <w:r w:rsidRPr="00FD01CB">
        <w:rPr>
          <w:lang w:val="en-US"/>
        </w:rPr>
        <w:t>uZuCBFzRpqo</w:t>
      </w:r>
      <w:r w:rsidRPr="00BC5437">
        <w:t>3</w:t>
      </w:r>
      <w:r w:rsidRPr="00FD01CB">
        <w:rPr>
          <w:lang w:val="en-US"/>
        </w:rPr>
        <w:t>rcjLJ</w:t>
      </w:r>
      <w:r w:rsidRPr="00BC5437">
        <w:t>3</w:t>
      </w:r>
      <w:r w:rsidRPr="00FD01CB">
        <w:rPr>
          <w:lang w:val="en-US"/>
        </w:rPr>
        <w:t>XcpUrN</w:t>
      </w:r>
      <w:r w:rsidRPr="00BC5437">
        <w:t>0</w:t>
      </w:r>
      <w:r w:rsidRPr="00FD01CB">
        <w:rPr>
          <w:lang w:val="en-US"/>
        </w:rPr>
        <w:t>ab</w:t>
      </w:r>
      <w:r w:rsidRPr="00BC5437">
        <w:t>0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BC5437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BC5437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BC5437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BC5437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BC5437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BC5437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recordID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2</w:t>
      </w:r>
      <w:r w:rsidRPr="00FD01CB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isActualState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false,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</w:t>
      </w:r>
      <w:r w:rsidRPr="00135AEA">
        <w:t>"</w:t>
      </w:r>
      <w:r>
        <w:rPr>
          <w:rStyle w:val="hljs-attr"/>
          <w:color w:val="795DA3"/>
          <w:lang w:val="en-US"/>
        </w:rPr>
        <w:t>isContent</w:t>
      </w:r>
      <w:proofErr w:type="gramStart"/>
      <w:r w:rsidRPr="00135AEA">
        <w:t>" :</w:t>
      </w:r>
      <w:proofErr w:type="gramEnd"/>
      <w:r w:rsidRPr="00135AEA">
        <w:t xml:space="preserve"> </w:t>
      </w:r>
      <w:r>
        <w:rPr>
          <w:lang w:val="en-US"/>
        </w:rPr>
        <w:t>true</w:t>
      </w:r>
    </w:p>
    <w:p w:rsidR="00135AEA" w:rsidRPr="00B463A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463AC">
        <w:t>}</w:t>
      </w:r>
    </w:p>
    <w:p w:rsidR="00135AEA" w:rsidRPr="00B463AC" w:rsidRDefault="00135AEA" w:rsidP="00135AEA">
      <w:pPr>
        <w:spacing w:line="240" w:lineRule="auto"/>
        <w:ind w:left="0" w:firstLine="567"/>
      </w:pPr>
      <w:r>
        <w:t>Пример ответа</w:t>
      </w:r>
      <w:r w:rsidRPr="00B463AC">
        <w:t xml:space="preserve"> </w:t>
      </w:r>
      <w:r>
        <w:t>на</w:t>
      </w:r>
      <w:r w:rsidRPr="00B463AC">
        <w:t xml:space="preserve"> </w:t>
      </w:r>
      <w:r>
        <w:t>запрос</w:t>
      </w:r>
      <w:r w:rsidRPr="00B463AC">
        <w:t>:</w:t>
      </w:r>
    </w:p>
    <w:p w:rsidR="00135AEA" w:rsidRP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135AE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96413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34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30B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result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lang w:val="en-US"/>
        </w:rPr>
        <w:t>&lt;</w:t>
      </w:r>
      <w:r>
        <w:rPr>
          <w:rStyle w:val="hljs-string"/>
          <w:color w:val="DF5000"/>
          <w:lang w:val="en-US"/>
        </w:rPr>
        <w:t>tmk:Transaction&gt;&lt;!--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записи</w:t>
      </w:r>
      <w:r w:rsidRPr="00A83956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2--&gt;</w:t>
      </w:r>
      <w:r>
        <w:rPr>
          <w:lang w:val="en-US"/>
        </w:rPr>
        <w:t>&lt;/</w:t>
      </w:r>
      <w:r>
        <w:rPr>
          <w:rStyle w:val="hljs-string"/>
          <w:color w:val="DF5000"/>
          <w:lang w:val="en-US"/>
        </w:rPr>
        <w:t>tmk:Transaction&gt;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30B5">
        <w:rPr>
          <w:lang w:val="en-US"/>
        </w:rPr>
        <w:t>}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найдена запись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40" w:name="_Toc89423605"/>
      <w:r>
        <w:t>Получение приложенного файла</w:t>
      </w:r>
      <w:bookmarkEnd w:id="40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68266E" w:rsidRDefault="00135AEA" w:rsidP="00E619B9">
            <w:pPr>
              <w:spacing w:before="0" w:after="0"/>
              <w:ind w:left="0" w:right="0" w:firstLine="0"/>
              <w:jc w:val="left"/>
            </w:pPr>
            <w:hyperlink r:id="rId22" w:history="1">
              <w:r w:rsidRPr="00D2499A">
                <w:rPr>
                  <w:rStyle w:val="afff9"/>
                </w:rPr>
                <w:t>https://host/api/EgrService/</w:t>
              </w:r>
              <w:r w:rsidRPr="00D2499A">
                <w:rPr>
                  <w:rStyle w:val="afff9"/>
                  <w:lang w:val="en-US"/>
                </w:rPr>
                <w:t>GetAttachedFile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recordID</w:t>
            </w:r>
            <w:r w:rsidRPr="00964BA6">
              <w:t xml:space="preserve"> –</w:t>
            </w:r>
            <w:r w:rsidRPr="00ED4430">
              <w:t xml:space="preserve"> </w:t>
            </w:r>
            <w:r>
              <w:t>идентификатор записи</w:t>
            </w:r>
          </w:p>
          <w:p w:rsidR="00135AEA" w:rsidRPr="000D0D95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fileName</w:t>
            </w:r>
            <w:r w:rsidRPr="001D3D23">
              <w:t xml:space="preserve"> – </w:t>
            </w:r>
            <w:r>
              <w:t>имя файла</w:t>
            </w:r>
          </w:p>
        </w:tc>
      </w:tr>
      <w:tr w:rsidR="00135AEA" w:rsidRPr="00B5649E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0D0D95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>file</w:t>
            </w:r>
            <w:r w:rsidRPr="000D0D95">
              <w:t xml:space="preserve"> – </w:t>
            </w:r>
            <w:hyperlink w:anchor="_SignedData" w:history="1">
              <w:r w:rsidRPr="000D0D95">
                <w:rPr>
                  <w:rStyle w:val="afff9"/>
                </w:rPr>
                <w:t>содержимое и ЭП</w:t>
              </w:r>
            </w:hyperlink>
            <w:r>
              <w:t xml:space="preserve"> файла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10518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lastRenderedPageBreak/>
        <w:t>POST</w:t>
      </w:r>
      <w:r w:rsidRPr="0010518C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10518C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10518C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10518C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10518C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GetAttachedFile</w:t>
      </w:r>
      <w:r w:rsidRPr="0010518C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10518C">
        <w:rPr>
          <w:rStyle w:val="HTML5"/>
          <w:rFonts w:eastAsiaTheme="majorEastAsia"/>
          <w:color w:val="333333"/>
        </w:rPr>
        <w:t>/1.1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BC5437">
        <w:t xml:space="preserve">: </w:t>
      </w:r>
      <w:r w:rsidRPr="00FD01CB">
        <w:rPr>
          <w:lang w:val="en-US"/>
        </w:rPr>
        <w:t>Bearer</w:t>
      </w:r>
      <w:r w:rsidRPr="00BC5437">
        <w:t xml:space="preserve"> </w:t>
      </w:r>
      <w:r w:rsidRPr="00FD01CB">
        <w:rPr>
          <w:lang w:val="en-US"/>
        </w:rPr>
        <w:t>eyJhbGciOiJIUzI</w:t>
      </w:r>
      <w:r w:rsidRPr="00BC5437">
        <w:t>1</w:t>
      </w:r>
      <w:r w:rsidRPr="00FD01CB">
        <w:rPr>
          <w:lang w:val="en-US"/>
        </w:rPr>
        <w:t>NiIsInR</w:t>
      </w:r>
      <w:r w:rsidRPr="00BC5437">
        <w:t>5</w:t>
      </w:r>
      <w:r w:rsidRPr="00FD01CB">
        <w:rPr>
          <w:lang w:val="en-US"/>
        </w:rPr>
        <w:t>cCI</w:t>
      </w:r>
      <w:r w:rsidRPr="00BC5437">
        <w:t>6</w:t>
      </w:r>
      <w:r w:rsidRPr="00FD01CB">
        <w:rPr>
          <w:lang w:val="en-US"/>
        </w:rPr>
        <w:t>IkpXVCJ</w:t>
      </w:r>
      <w:r w:rsidRPr="00BC5437">
        <w:t>9.</w:t>
      </w:r>
      <w:r w:rsidRPr="00FD01CB">
        <w:rPr>
          <w:lang w:val="en-US"/>
        </w:rPr>
        <w:t>eyJ</w:t>
      </w:r>
      <w:r w:rsidRPr="00BC5437">
        <w:t>1</w:t>
      </w:r>
      <w:r w:rsidRPr="00FD01CB">
        <w:rPr>
          <w:lang w:val="en-US"/>
        </w:rPr>
        <w:t>bmlxdWVfbmFtZSI</w:t>
      </w:r>
      <w:r w:rsidRPr="00BC5437">
        <w:t>6</w:t>
      </w:r>
      <w:r w:rsidRPr="00FD01CB">
        <w:rPr>
          <w:lang w:val="en-US"/>
        </w:rPr>
        <w:t>IiIsIm</w:t>
      </w:r>
      <w:r w:rsidRPr="00BC5437">
        <w:t>5</w:t>
      </w:r>
      <w:r w:rsidRPr="00FD01CB">
        <w:rPr>
          <w:lang w:val="en-US"/>
        </w:rPr>
        <w:t>iZiI</w:t>
      </w:r>
      <w:r w:rsidRPr="00BC5437">
        <w:t>6</w:t>
      </w:r>
      <w:r w:rsidRPr="00FD01CB">
        <w:rPr>
          <w:lang w:val="en-US"/>
        </w:rPr>
        <w:t>MTU</w:t>
      </w:r>
      <w:r w:rsidRPr="00BC5437">
        <w:t>3</w:t>
      </w:r>
      <w:r w:rsidRPr="00FD01CB">
        <w:rPr>
          <w:lang w:val="en-US"/>
        </w:rPr>
        <w:t>MDUyMDA</w:t>
      </w:r>
      <w:r w:rsidRPr="00BC5437">
        <w:t>1</w:t>
      </w:r>
      <w:r w:rsidRPr="00FD01CB">
        <w:rPr>
          <w:lang w:val="en-US"/>
        </w:rPr>
        <w:t>NywiZXhwIjoxNTcxMTI</w:t>
      </w:r>
      <w:r w:rsidRPr="00BC5437">
        <w:t>0</w:t>
      </w:r>
      <w:r w:rsidRPr="00FD01CB">
        <w:rPr>
          <w:lang w:val="en-US"/>
        </w:rPr>
        <w:t>ODU</w:t>
      </w:r>
      <w:r w:rsidRPr="00BC5437">
        <w:t>3</w:t>
      </w:r>
      <w:r w:rsidRPr="00FD01CB">
        <w:rPr>
          <w:lang w:val="en-US"/>
        </w:rPr>
        <w:t>LCJpYXQiOjE</w:t>
      </w:r>
      <w:r w:rsidRPr="00BC5437">
        <w:t>1</w:t>
      </w:r>
      <w:r w:rsidRPr="00FD01CB">
        <w:rPr>
          <w:lang w:val="en-US"/>
        </w:rPr>
        <w:t>NzA</w:t>
      </w:r>
      <w:r w:rsidRPr="00BC5437">
        <w:t>1</w:t>
      </w:r>
      <w:r w:rsidRPr="00FD01CB">
        <w:rPr>
          <w:lang w:val="en-US"/>
        </w:rPr>
        <w:t>MjAwNTd</w:t>
      </w:r>
      <w:r w:rsidRPr="00BC5437">
        <w:t>9.</w:t>
      </w:r>
      <w:r w:rsidRPr="00FD01CB">
        <w:rPr>
          <w:lang w:val="en-US"/>
        </w:rPr>
        <w:t>m</w:t>
      </w:r>
      <w:r w:rsidRPr="00BC5437">
        <w:t>3</w:t>
      </w:r>
      <w:r w:rsidRPr="00FD01CB">
        <w:rPr>
          <w:lang w:val="en-US"/>
        </w:rPr>
        <w:t>futQncSFXFoX</w:t>
      </w:r>
      <w:r w:rsidRPr="00BC5437">
        <w:t>5</w:t>
      </w:r>
      <w:r w:rsidRPr="00FD01CB">
        <w:rPr>
          <w:lang w:val="en-US"/>
        </w:rPr>
        <w:t>uZuCBFzRpqo</w:t>
      </w:r>
      <w:r w:rsidRPr="00BC5437">
        <w:t>3</w:t>
      </w:r>
      <w:r w:rsidRPr="00FD01CB">
        <w:rPr>
          <w:lang w:val="en-US"/>
        </w:rPr>
        <w:t>rcjLJ</w:t>
      </w:r>
      <w:r w:rsidRPr="00BC5437">
        <w:t>3</w:t>
      </w:r>
      <w:r w:rsidRPr="00FD01CB">
        <w:rPr>
          <w:lang w:val="en-US"/>
        </w:rPr>
        <w:t>XcpUrN</w:t>
      </w:r>
      <w:r w:rsidRPr="00BC5437">
        <w:t>0</w:t>
      </w:r>
      <w:r w:rsidRPr="00FD01CB">
        <w:rPr>
          <w:lang w:val="en-US"/>
        </w:rPr>
        <w:t>ab</w:t>
      </w:r>
      <w:r w:rsidRPr="00BC5437">
        <w:t>0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BC5437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BC5437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BC5437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BC5437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BC5437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BC5437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recordID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2</w:t>
      </w:r>
      <w:r w:rsidRPr="00FD01CB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fileName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00000001.TIFF</w:t>
      </w:r>
      <w:r w:rsidRPr="00FD01CB">
        <w:rPr>
          <w:lang w:val="en-US"/>
        </w:rPr>
        <w:t>"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640334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640334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96413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66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content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Base64Content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signature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Base64Signature</w:t>
      </w:r>
      <w:r w:rsidRPr="00FD01CB">
        <w:rPr>
          <w:lang w:val="en-US"/>
        </w:rPr>
        <w:t>"</w:t>
      </w:r>
    </w:p>
    <w:p w:rsidR="00135AEA" w:rsidRPr="00FD30B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}</w:t>
      </w:r>
    </w:p>
    <w:p w:rsidR="00135AEA" w:rsidRPr="00D73E3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30B5">
        <w:rPr>
          <w:lang w:val="en-US"/>
        </w:rPr>
        <w:t>}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приложенный файл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41" w:name="_Toc89423606"/>
      <w:r>
        <w:t>Предпросмотр</w:t>
      </w:r>
      <w:r w:rsidRPr="00D73E3C">
        <w:rPr>
          <w:lang w:val="en-US"/>
        </w:rPr>
        <w:t xml:space="preserve"> </w:t>
      </w:r>
      <w:r>
        <w:t>изменения</w:t>
      </w:r>
      <w:bookmarkEnd w:id="41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73E3C" w:rsidRDefault="00135AEA" w:rsidP="00E619B9">
            <w:pPr>
              <w:spacing w:before="0" w:after="0"/>
              <w:ind w:left="0" w:right="0" w:firstLine="0"/>
              <w:jc w:val="left"/>
            </w:pPr>
            <w:hyperlink r:id="rId23" w:history="1">
              <w:r w:rsidRPr="00D2499A">
                <w:rPr>
                  <w:rStyle w:val="afff9"/>
                </w:rPr>
                <w:t>https://host/api/EgrService/</w:t>
              </w:r>
              <w:r w:rsidRPr="00D2499A">
                <w:rPr>
                  <w:rStyle w:val="afff9"/>
                  <w:lang w:val="en-US"/>
                </w:rPr>
                <w:t>GeneratePreview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lastRenderedPageBreak/>
              <w:t>Поля объекта параметров</w:t>
            </w:r>
          </w:p>
        </w:tc>
        <w:tc>
          <w:tcPr>
            <w:tcW w:w="5919" w:type="dxa"/>
          </w:tcPr>
          <w:p w:rsidR="00135AEA" w:rsidRPr="009308AE" w:rsidRDefault="00135AEA" w:rsidP="00E619B9">
            <w:pPr>
              <w:spacing w:before="0" w:after="0"/>
              <w:ind w:left="0" w:right="0" w:firstLine="0"/>
              <w:jc w:val="left"/>
              <w:rPr>
                <w:rStyle w:val="afff9"/>
              </w:rPr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</w:p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 w:rsidRPr="001B69EB">
              <w:rPr>
                <w:lang w:val="en-US"/>
              </w:rPr>
              <w:t>enDataType</w:t>
            </w:r>
            <w:r w:rsidRPr="001B69EB">
              <w:t xml:space="preserve"> – </w:t>
            </w:r>
            <w:hyperlink w:anchor="_SDInfoDataType" w:history="1">
              <w:r w:rsidRPr="00B12135">
                <w:rPr>
                  <w:rStyle w:val="afff9"/>
                </w:rPr>
                <w:t>флаги запрашиваемых сведений</w:t>
              </w:r>
            </w:hyperlink>
          </w:p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 w:rsidRPr="001B69EB">
              <w:t>enContent</w:t>
            </w:r>
            <w:r>
              <w:t xml:space="preserve"> – флаги характера сведений:</w:t>
            </w:r>
          </w:p>
          <w:p w:rsidR="00135AEA" w:rsidRPr="005A19D3" w:rsidRDefault="00135AEA" w:rsidP="00135AEA">
            <w:pPr>
              <w:pStyle w:val="affffc"/>
              <w:numPr>
                <w:ilvl w:val="0"/>
                <w:numId w:val="19"/>
              </w:numPr>
              <w:spacing w:after="0"/>
              <w:ind w:right="0"/>
              <w:jc w:val="left"/>
            </w:pPr>
            <w:r w:rsidRPr="005A19D3">
              <w:t>nonPublished – все сведения</w:t>
            </w:r>
          </w:p>
          <w:p w:rsidR="00135AEA" w:rsidRPr="005A19D3" w:rsidRDefault="00135AEA" w:rsidP="00135AEA">
            <w:pPr>
              <w:pStyle w:val="affffc"/>
              <w:numPr>
                <w:ilvl w:val="0"/>
                <w:numId w:val="19"/>
              </w:numPr>
              <w:spacing w:after="0"/>
              <w:ind w:right="0"/>
              <w:jc w:val="left"/>
            </w:pPr>
            <w:r w:rsidRPr="005A19D3">
              <w:rPr>
                <w:lang w:val="en-US"/>
              </w:rPr>
              <w:t>published</w:t>
            </w:r>
            <w:r w:rsidRPr="005A19D3">
              <w:t xml:space="preserve"> – только публикуемые сведения</w:t>
            </w:r>
          </w:p>
          <w:p w:rsidR="00135AEA" w:rsidRPr="000A1588" w:rsidRDefault="00135AEA" w:rsidP="00135AEA">
            <w:pPr>
              <w:pStyle w:val="affffc"/>
              <w:numPr>
                <w:ilvl w:val="0"/>
                <w:numId w:val="19"/>
              </w:numPr>
              <w:spacing w:after="0"/>
              <w:ind w:right="0"/>
              <w:jc w:val="left"/>
            </w:pPr>
            <w:r w:rsidRPr="005A19D3">
              <w:rPr>
                <w:lang w:val="en-US"/>
              </w:rPr>
              <w:t>nonPublished</w:t>
            </w:r>
            <w:r w:rsidRPr="005A19D3">
              <w:t>,</w:t>
            </w:r>
            <w:r w:rsidRPr="005A19D3">
              <w:rPr>
                <w:lang w:val="en-US"/>
              </w:rPr>
              <w:t>published</w:t>
            </w:r>
            <w:r w:rsidRPr="005A19D3">
              <w:t xml:space="preserve"> – и все, и только публикуемые сведения</w:t>
            </w:r>
          </w:p>
          <w:p w:rsidR="00135AEA" w:rsidRPr="000A1588" w:rsidRDefault="00135AEA" w:rsidP="00E619B9">
            <w:pPr>
              <w:spacing w:before="0" w:after="0"/>
              <w:ind w:left="0" w:right="0" w:firstLine="0"/>
              <w:jc w:val="left"/>
            </w:pPr>
            <w:r w:rsidRPr="000A1588">
              <w:rPr>
                <w:lang w:val="en-US"/>
              </w:rPr>
              <w:t>st</w:t>
            </w:r>
            <w:r w:rsidRPr="000A1588">
              <w:t>96</w:t>
            </w:r>
            <w:r w:rsidRPr="000A1588">
              <w:rPr>
                <w:lang w:val="en-US"/>
              </w:rPr>
              <w:t>Data</w:t>
            </w:r>
            <w:r w:rsidRPr="000A1588">
              <w:t xml:space="preserve"> – </w:t>
            </w:r>
            <w:r>
              <w:t>строка</w:t>
            </w:r>
            <w:r w:rsidRPr="000A1588">
              <w:t xml:space="preserve"> </w:t>
            </w:r>
            <w:r>
              <w:rPr>
                <w:lang w:val="en-US"/>
              </w:rPr>
              <w:t>ST</w:t>
            </w:r>
            <w:r w:rsidRPr="000A1588">
              <w:t xml:space="preserve">.96 </w:t>
            </w:r>
            <w:r>
              <w:t>записи об изменении</w:t>
            </w:r>
          </w:p>
        </w:tc>
      </w:tr>
      <w:tr w:rsidR="00135AEA" w:rsidRPr="00B5649E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0D0D95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 xml:space="preserve">info – </w:t>
            </w:r>
            <w:hyperlink w:anchor="_SDInfo" w:history="1">
              <w:r w:rsidRPr="001D0F75">
                <w:rPr>
                  <w:rStyle w:val="afff9"/>
                </w:rPr>
                <w:t>сведения об ОИС</w:t>
              </w:r>
            </w:hyperlink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86307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  <w:r w:rsidRPr="00FD01CB">
        <w:rPr>
          <w:rStyle w:val="hljs-keyword"/>
          <w:color w:val="A71D5D"/>
          <w:lang w:val="en-US"/>
        </w:rPr>
        <w:t>POST</w:t>
      </w:r>
      <w:r w:rsidRPr="0086307E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86307E">
        <w:rPr>
          <w:rStyle w:val="hljs-string"/>
          <w:color w:val="DF5000"/>
          <w:lang w:val="en-US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86307E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86307E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86307E">
        <w:rPr>
          <w:rStyle w:val="hljs-string"/>
          <w:color w:val="DF5000"/>
          <w:lang w:val="en-US"/>
        </w:rPr>
        <w:t>/</w:t>
      </w:r>
      <w:r>
        <w:rPr>
          <w:rStyle w:val="hljs-string"/>
          <w:color w:val="DF5000"/>
          <w:lang w:val="en-US"/>
        </w:rPr>
        <w:t>GeneratePreview</w:t>
      </w:r>
      <w:r w:rsidRPr="0086307E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86307E">
        <w:rPr>
          <w:rStyle w:val="HTML5"/>
          <w:rFonts w:eastAsiaTheme="majorEastAsia"/>
          <w:color w:val="333333"/>
          <w:lang w:val="en-US"/>
        </w:rPr>
        <w:t>/1.1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rStyle w:val="hljs-attribute"/>
          <w:color w:val="0086B3"/>
          <w:lang w:val="en-US"/>
        </w:rPr>
        <w:t>Authorization</w:t>
      </w:r>
      <w:r w:rsidRPr="00ED4430">
        <w:rPr>
          <w:lang w:val="en-US"/>
        </w:rPr>
        <w:t xml:space="preserve">: </w:t>
      </w:r>
      <w:r w:rsidRPr="00FD01CB">
        <w:rPr>
          <w:lang w:val="en-US"/>
        </w:rPr>
        <w:t>Bearer</w:t>
      </w:r>
      <w:r w:rsidRPr="00ED4430">
        <w:rPr>
          <w:lang w:val="en-US"/>
        </w:rPr>
        <w:t xml:space="preserve"> </w:t>
      </w:r>
      <w:r w:rsidRPr="00FD01CB">
        <w:rPr>
          <w:lang w:val="en-US"/>
        </w:rPr>
        <w:t>eyJhbGciOiJIUzI</w:t>
      </w:r>
      <w:r w:rsidRPr="00ED4430">
        <w:rPr>
          <w:lang w:val="en-US"/>
        </w:rPr>
        <w:t>1</w:t>
      </w:r>
      <w:r w:rsidRPr="00FD01CB">
        <w:rPr>
          <w:lang w:val="en-US"/>
        </w:rPr>
        <w:t>NiIsInR</w:t>
      </w:r>
      <w:r w:rsidRPr="00ED4430">
        <w:rPr>
          <w:lang w:val="en-US"/>
        </w:rPr>
        <w:t>5</w:t>
      </w:r>
      <w:r w:rsidRPr="00FD01CB">
        <w:rPr>
          <w:lang w:val="en-US"/>
        </w:rPr>
        <w:t>cCI</w:t>
      </w:r>
      <w:r w:rsidRPr="00ED4430">
        <w:rPr>
          <w:lang w:val="en-US"/>
        </w:rPr>
        <w:t>6</w:t>
      </w:r>
      <w:r w:rsidRPr="00FD01CB">
        <w:rPr>
          <w:lang w:val="en-US"/>
        </w:rPr>
        <w:t>IkpXVCJ</w:t>
      </w:r>
      <w:r w:rsidRPr="00ED4430">
        <w:rPr>
          <w:lang w:val="en-US"/>
        </w:rPr>
        <w:t>9.</w:t>
      </w:r>
      <w:r w:rsidRPr="00FD01CB">
        <w:rPr>
          <w:lang w:val="en-US"/>
        </w:rPr>
        <w:t>eyJ</w:t>
      </w:r>
      <w:r w:rsidRPr="00ED4430">
        <w:rPr>
          <w:lang w:val="en-US"/>
        </w:rPr>
        <w:t>1</w:t>
      </w:r>
      <w:r w:rsidRPr="00FD01CB">
        <w:rPr>
          <w:lang w:val="en-US"/>
        </w:rPr>
        <w:t>bmlxdWVfbmFtZSI</w:t>
      </w:r>
      <w:r w:rsidRPr="00ED4430">
        <w:rPr>
          <w:lang w:val="en-US"/>
        </w:rPr>
        <w:t>6</w:t>
      </w:r>
      <w:r w:rsidRPr="00FD01CB">
        <w:rPr>
          <w:lang w:val="en-US"/>
        </w:rPr>
        <w:t>IiIsIm</w:t>
      </w:r>
      <w:r w:rsidRPr="00ED4430">
        <w:rPr>
          <w:lang w:val="en-US"/>
        </w:rPr>
        <w:t>5</w:t>
      </w:r>
      <w:r w:rsidRPr="00FD01CB">
        <w:rPr>
          <w:lang w:val="en-US"/>
        </w:rPr>
        <w:t>iZiI</w:t>
      </w:r>
      <w:r w:rsidRPr="00ED4430">
        <w:rPr>
          <w:lang w:val="en-US"/>
        </w:rPr>
        <w:t>6</w:t>
      </w:r>
      <w:r w:rsidRPr="00FD01CB">
        <w:rPr>
          <w:lang w:val="en-US"/>
        </w:rPr>
        <w:t>MTU</w:t>
      </w:r>
      <w:r w:rsidRPr="00ED4430">
        <w:rPr>
          <w:lang w:val="en-US"/>
        </w:rPr>
        <w:t>3</w:t>
      </w:r>
      <w:r w:rsidRPr="00FD01CB">
        <w:rPr>
          <w:lang w:val="en-US"/>
        </w:rPr>
        <w:t>MDUyMDA</w:t>
      </w:r>
      <w:r w:rsidRPr="00ED4430">
        <w:rPr>
          <w:lang w:val="en-US"/>
        </w:rPr>
        <w:t>1</w:t>
      </w:r>
      <w:r w:rsidRPr="00FD01CB">
        <w:rPr>
          <w:lang w:val="en-US"/>
        </w:rPr>
        <w:t>NywiZXhwIjoxNTcxMTI</w:t>
      </w:r>
      <w:r w:rsidRPr="00ED4430">
        <w:rPr>
          <w:lang w:val="en-US"/>
        </w:rPr>
        <w:t>0</w:t>
      </w:r>
      <w:r w:rsidRPr="00FD01CB">
        <w:rPr>
          <w:lang w:val="en-US"/>
        </w:rPr>
        <w:t>ODU</w:t>
      </w:r>
      <w:r w:rsidRPr="00ED4430">
        <w:rPr>
          <w:lang w:val="en-US"/>
        </w:rPr>
        <w:t>3</w:t>
      </w:r>
      <w:r w:rsidRPr="00FD01CB">
        <w:rPr>
          <w:lang w:val="en-US"/>
        </w:rPr>
        <w:t>LCJpYXQiOjE</w:t>
      </w:r>
      <w:r w:rsidRPr="00ED4430">
        <w:rPr>
          <w:lang w:val="en-US"/>
        </w:rPr>
        <w:t>1</w:t>
      </w:r>
      <w:r w:rsidRPr="00FD01CB">
        <w:rPr>
          <w:lang w:val="en-US"/>
        </w:rPr>
        <w:t>NzA</w:t>
      </w:r>
      <w:r w:rsidRPr="00ED4430">
        <w:rPr>
          <w:lang w:val="en-US"/>
        </w:rPr>
        <w:t>1</w:t>
      </w:r>
      <w:r w:rsidRPr="00FD01CB">
        <w:rPr>
          <w:lang w:val="en-US"/>
        </w:rPr>
        <w:t>MjAwNTd</w:t>
      </w:r>
      <w:r w:rsidRPr="00ED4430">
        <w:rPr>
          <w:lang w:val="en-US"/>
        </w:rPr>
        <w:t>9.</w:t>
      </w:r>
      <w:r w:rsidRPr="00FD01CB">
        <w:rPr>
          <w:lang w:val="en-US"/>
        </w:rPr>
        <w:t>m</w:t>
      </w:r>
      <w:r w:rsidRPr="00ED4430">
        <w:rPr>
          <w:lang w:val="en-US"/>
        </w:rPr>
        <w:t>3</w:t>
      </w:r>
      <w:r w:rsidRPr="00FD01CB">
        <w:rPr>
          <w:lang w:val="en-US"/>
        </w:rPr>
        <w:t>futQncSFXFoX</w:t>
      </w:r>
      <w:r w:rsidRPr="00ED4430">
        <w:rPr>
          <w:lang w:val="en-US"/>
        </w:rPr>
        <w:t>5</w:t>
      </w:r>
      <w:r w:rsidRPr="00FD01CB">
        <w:rPr>
          <w:lang w:val="en-US"/>
        </w:rPr>
        <w:t>uZuCBFzRpqo</w:t>
      </w:r>
      <w:r w:rsidRPr="00ED4430">
        <w:rPr>
          <w:lang w:val="en-US"/>
        </w:rPr>
        <w:t>3</w:t>
      </w:r>
      <w:r w:rsidRPr="00FD01CB">
        <w:rPr>
          <w:lang w:val="en-US"/>
        </w:rPr>
        <w:t>rcjLJ</w:t>
      </w:r>
      <w:r w:rsidRPr="00ED4430">
        <w:rPr>
          <w:lang w:val="en-US"/>
        </w:rPr>
        <w:t>3</w:t>
      </w:r>
      <w:r w:rsidRPr="00FD01CB">
        <w:rPr>
          <w:lang w:val="en-US"/>
        </w:rPr>
        <w:t>XcpUrN</w:t>
      </w:r>
      <w:r w:rsidRPr="00ED4430">
        <w:rPr>
          <w:lang w:val="en-US"/>
        </w:rPr>
        <w:t>0</w:t>
      </w:r>
      <w:r w:rsidRPr="00FD01CB">
        <w:rPr>
          <w:lang w:val="en-US"/>
        </w:rPr>
        <w:t>ab</w:t>
      </w:r>
      <w:r w:rsidRPr="00ED4430">
        <w:rPr>
          <w:lang w:val="en-US"/>
        </w:rPr>
        <w:t>0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ED4430">
        <w:rPr>
          <w:rStyle w:val="hljs-attribute"/>
          <w:color w:val="0086B3"/>
          <w:lang w:val="en-US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ED4430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ED4430">
        <w:rPr>
          <w:rStyle w:val="HTML5"/>
          <w:rFonts w:eastAsiaTheme="majorEastAsia"/>
          <w:color w:val="333333"/>
          <w:lang w:val="en-US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ED4430">
        <w:rPr>
          <w:rStyle w:val="HTML5"/>
          <w:rFonts w:eastAsiaTheme="majorEastAsia"/>
          <w:color w:val="333333"/>
          <w:lang w:val="en-US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ED4430">
        <w:rPr>
          <w:rStyle w:val="HTML5"/>
          <w:rFonts w:eastAsiaTheme="majorEastAsia"/>
          <w:color w:val="333333"/>
          <w:lang w:val="en-US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ED4430">
        <w:rPr>
          <w:rStyle w:val="HTML5"/>
          <w:rFonts w:eastAsiaTheme="majorEastAsia"/>
          <w:color w:val="333333"/>
          <w:lang w:val="en-US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enDataType</w:t>
      </w:r>
      <w:proofErr w:type="gramEnd"/>
      <w:r w:rsidRPr="00FD01CB">
        <w:rPr>
          <w:lang w:val="en-US"/>
        </w:rPr>
        <w:t>": "</w:t>
      </w:r>
      <w:r>
        <w:rPr>
          <w:rStyle w:val="hljs-string"/>
          <w:color w:val="DF5000"/>
          <w:lang w:val="en-US"/>
        </w:rPr>
        <w:t>document,record,html,files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enContent</w:t>
      </w:r>
      <w:proofErr w:type="gramEnd"/>
      <w:r w:rsidRPr="00FD01CB">
        <w:rPr>
          <w:lang w:val="en-US"/>
        </w:rPr>
        <w:t>": "</w:t>
      </w:r>
      <w:r w:rsidRPr="00ED4430">
        <w:rPr>
          <w:rStyle w:val="hljs-string"/>
          <w:color w:val="DF5000"/>
          <w:lang w:val="en-US"/>
        </w:rPr>
        <w:t>nonPublished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4F20F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4F20F1">
        <w:rPr>
          <w:lang w:val="en-US"/>
        </w:rPr>
        <w:t>"</w:t>
      </w:r>
      <w:r>
        <w:rPr>
          <w:rStyle w:val="hljs-attr"/>
          <w:color w:val="795DA3"/>
          <w:lang w:val="en-US"/>
        </w:rPr>
        <w:t>st96Data</w:t>
      </w:r>
      <w:r w:rsidRPr="004F20F1">
        <w:rPr>
          <w:lang w:val="en-US"/>
        </w:rPr>
        <w:t xml:space="preserve">": </w:t>
      </w:r>
      <w:r w:rsidRPr="00FD01CB">
        <w:rPr>
          <w:lang w:val="en-US"/>
        </w:rPr>
        <w:t>"</w:t>
      </w:r>
      <w:r>
        <w:rPr>
          <w:lang w:val="en-US"/>
        </w:rPr>
        <w:t>&lt;</w:t>
      </w:r>
      <w:r>
        <w:rPr>
          <w:rStyle w:val="hljs-string"/>
          <w:color w:val="DF5000"/>
          <w:lang w:val="en-US"/>
        </w:rPr>
        <w:t>tmk</w:t>
      </w:r>
      <w:proofErr w:type="gramStart"/>
      <w:r>
        <w:rPr>
          <w:rStyle w:val="hljs-string"/>
          <w:color w:val="DF5000"/>
          <w:lang w:val="en-US"/>
        </w:rPr>
        <w:t>:Transaction</w:t>
      </w:r>
      <w:proofErr w:type="gramEnd"/>
      <w:r>
        <w:rPr>
          <w:rStyle w:val="hljs-string"/>
          <w:color w:val="DF5000"/>
          <w:lang w:val="en-US"/>
        </w:rPr>
        <w:t>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записи</w:t>
      </w:r>
      <w:r w:rsidRPr="00A83956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2</w:t>
      </w:r>
      <w:r w:rsidRPr="004F20F1">
        <w:rPr>
          <w:rStyle w:val="hljs-string"/>
          <w:color w:val="FF0000"/>
          <w:lang w:val="en-US"/>
        </w:rPr>
        <w:t>--&gt;</w:t>
      </w:r>
      <w:r w:rsidRPr="004F20F1">
        <w:rPr>
          <w:color w:val="FF0000"/>
          <w:lang w:val="en-US"/>
        </w:rPr>
        <w:t>&lt;/</w:t>
      </w:r>
      <w:r w:rsidRPr="004F20F1">
        <w:rPr>
          <w:rStyle w:val="hljs-string"/>
          <w:color w:val="FF0000"/>
          <w:lang w:val="en-US"/>
        </w:rPr>
        <w:t>tmk</w:t>
      </w:r>
      <w:r>
        <w:rPr>
          <w:rStyle w:val="hljs-string"/>
          <w:color w:val="DF5000"/>
          <w:lang w:val="en-US"/>
        </w:rPr>
        <w:t>:Transaction&gt;</w:t>
      </w:r>
      <w:r w:rsidRPr="00FD01CB">
        <w:rPr>
          <w:lang w:val="en-US"/>
        </w:rPr>
        <w:t>"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640334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640334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ED4430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4</w:t>
      </w:r>
      <w:r w:rsidRPr="00ED4430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10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info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9308A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nonPublished</w:t>
      </w:r>
      <w:proofErr w:type="gramEnd"/>
      <w:r w:rsidRPr="00FD01CB">
        <w:rPr>
          <w:lang w:val="en-US"/>
        </w:rPr>
        <w:t>" 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r w:rsidRPr="009308AE">
        <w:rPr>
          <w:rStyle w:val="hljs-attr"/>
          <w:color w:val="795DA3"/>
          <w:lang w:val="en-US"/>
        </w:rPr>
        <w:t>st96ActualState</w:t>
      </w:r>
      <w:proofErr w:type="gramStart"/>
      <w:r w:rsidRPr="00FD01CB">
        <w:rPr>
          <w:lang w:val="en-US"/>
        </w:rPr>
        <w:t>"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lang w:val="en-US"/>
        </w:rPr>
        <w:t>&lt;</w:t>
      </w:r>
      <w:r>
        <w:rPr>
          <w:rStyle w:val="hljs-string"/>
          <w:color w:val="DF5000"/>
          <w:lang w:val="en-US"/>
        </w:rPr>
        <w:t>tmk:Transaction&gt;&lt;!--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актуального</w:t>
      </w:r>
      <w:r w:rsidRPr="009308AE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состояния</w:t>
      </w:r>
      <w:r w:rsidRPr="00ED4430">
        <w:rPr>
          <w:rStyle w:val="hljs-string"/>
          <w:color w:val="DF5000"/>
          <w:lang w:val="en-US"/>
        </w:rPr>
        <w:t>--&gt;&lt;/tmk</w:t>
      </w:r>
      <w:r>
        <w:rPr>
          <w:rStyle w:val="hljs-string"/>
          <w:color w:val="DF5000"/>
          <w:lang w:val="en-US"/>
        </w:rPr>
        <w:t>:Transaction&gt;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D4430">
        <w:rPr>
          <w:lang w:val="en-US"/>
        </w:rPr>
        <w:t xml:space="preserve">            "</w:t>
      </w:r>
      <w:r>
        <w:rPr>
          <w:rStyle w:val="hljs-attr"/>
          <w:color w:val="795DA3"/>
          <w:lang w:val="en-US"/>
        </w:rPr>
        <w:t>st96Record</w:t>
      </w:r>
      <w:proofErr w:type="gramStart"/>
      <w:r w:rsidRPr="00ED4430">
        <w:rPr>
          <w:lang w:val="en-US"/>
        </w:rPr>
        <w:t>" :</w:t>
      </w:r>
      <w:proofErr w:type="gramEnd"/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lang w:val="en-US"/>
        </w:rPr>
        <w:t>&lt;</w:t>
      </w:r>
      <w:r>
        <w:rPr>
          <w:rStyle w:val="hljs-string"/>
          <w:color w:val="DF5000"/>
          <w:lang w:val="en-US"/>
        </w:rPr>
        <w:t>tmk:Transaction&gt;&lt;!--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записи</w:t>
      </w:r>
      <w:r w:rsidRPr="00A83956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2</w:t>
      </w:r>
      <w:r w:rsidRPr="004F20F1">
        <w:rPr>
          <w:rStyle w:val="hljs-string"/>
          <w:color w:val="FF0000"/>
          <w:lang w:val="en-US"/>
        </w:rPr>
        <w:t>--&gt;</w:t>
      </w:r>
      <w:r w:rsidRPr="004F20F1">
        <w:rPr>
          <w:color w:val="FF0000"/>
          <w:lang w:val="en-US"/>
        </w:rPr>
        <w:t>&lt;/</w:t>
      </w:r>
      <w:r w:rsidRPr="004F20F1">
        <w:rPr>
          <w:rStyle w:val="hljs-string"/>
          <w:color w:val="FF0000"/>
          <w:lang w:val="en-US"/>
        </w:rPr>
        <w:t>tmk</w:t>
      </w:r>
      <w:r>
        <w:rPr>
          <w:rStyle w:val="hljs-string"/>
          <w:color w:val="DF5000"/>
          <w:lang w:val="en-US"/>
        </w:rPr>
        <w:t>:Transaction&gt;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ED4430">
        <w:rPr>
          <w:lang w:val="en-US"/>
        </w:rPr>
        <w:t xml:space="preserve">            </w:t>
      </w:r>
      <w:r w:rsidRPr="00BC5437">
        <w:t>"</w:t>
      </w:r>
      <w:r>
        <w:rPr>
          <w:rStyle w:val="hljs-attr"/>
          <w:color w:val="795DA3"/>
          <w:lang w:val="en-US"/>
        </w:rPr>
        <w:t>history</w:t>
      </w:r>
      <w:proofErr w:type="gramStart"/>
      <w:r w:rsidRPr="00BC5437">
        <w:t>" :</w:t>
      </w:r>
      <w:proofErr w:type="gramEnd"/>
      <w:r w:rsidRPr="00BC5437">
        <w:t xml:space="preserve"> </w:t>
      </w:r>
      <w:r>
        <w:rPr>
          <w:lang w:val="en-US"/>
        </w:rPr>
        <w:t>null</w:t>
      </w:r>
      <w:r w:rsidRPr="00BC5437">
        <w:t>,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C5437">
        <w:rPr>
          <w:color w:val="333333"/>
        </w:rPr>
        <w:t xml:space="preserve">            </w:t>
      </w:r>
      <w:r w:rsidRPr="00BC5437">
        <w:t>"</w:t>
      </w:r>
      <w:r w:rsidRPr="009308AE">
        <w:rPr>
          <w:rStyle w:val="hljs-attr"/>
          <w:color w:val="795DA3"/>
          <w:lang w:val="en-US"/>
        </w:rPr>
        <w:t>html</w:t>
      </w:r>
      <w:proofErr w:type="gramStart"/>
      <w:r w:rsidRPr="00BC5437">
        <w:t>" :</w:t>
      </w:r>
      <w:proofErr w:type="gramEnd"/>
      <w:r w:rsidRPr="00BC5437">
        <w:t xml:space="preserve"> "</w:t>
      </w:r>
      <w:r w:rsidRPr="00BC5437">
        <w:rPr>
          <w:rStyle w:val="hljs-string"/>
          <w:color w:val="DF5000"/>
        </w:rPr>
        <w:t>&lt;!--</w:t>
      </w:r>
      <w:r w:rsidRPr="00ED4430">
        <w:rPr>
          <w:rStyle w:val="hljs-string"/>
          <w:color w:val="DF5000"/>
          <w:lang w:val="en-US"/>
        </w:rPr>
        <w:t>HTML</w:t>
      </w:r>
      <w:r w:rsidRPr="00BC5437">
        <w:rPr>
          <w:rStyle w:val="hljs-string"/>
          <w:color w:val="DF5000"/>
        </w:rPr>
        <w:t xml:space="preserve"> </w:t>
      </w:r>
      <w:r w:rsidRPr="003776A6">
        <w:rPr>
          <w:rStyle w:val="hljs-string"/>
          <w:color w:val="DF5000"/>
        </w:rPr>
        <w:t>актуального</w:t>
      </w:r>
      <w:r w:rsidRPr="00BC5437">
        <w:rPr>
          <w:rStyle w:val="hljs-string"/>
          <w:color w:val="DF5000"/>
        </w:rPr>
        <w:t xml:space="preserve"> </w:t>
      </w:r>
      <w:r w:rsidRPr="003776A6">
        <w:rPr>
          <w:rStyle w:val="hljs-string"/>
          <w:color w:val="DF5000"/>
        </w:rPr>
        <w:t>состояния</w:t>
      </w:r>
      <w:r w:rsidRPr="00BC5437">
        <w:rPr>
          <w:rStyle w:val="hljs-string"/>
          <w:color w:val="DF5000"/>
        </w:rPr>
        <w:t>--&gt;</w:t>
      </w:r>
      <w:r w:rsidRPr="00BC5437">
        <w:t>",</w:t>
      </w:r>
    </w:p>
    <w:p w:rsidR="00135AEA" w:rsidRPr="00F3003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BC5437">
        <w:t xml:space="preserve">            </w:t>
      </w:r>
      <w:r w:rsidRPr="00ED4430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recordHtml</w:t>
      </w:r>
      <w:proofErr w:type="gramEnd"/>
      <w:r w:rsidRPr="00ED4430">
        <w:rPr>
          <w:lang w:val="en-US"/>
        </w:rPr>
        <w:t>" :</w:t>
      </w:r>
      <w:r>
        <w:rPr>
          <w:lang w:val="en-US"/>
        </w:rPr>
        <w:t xml:space="preserve"> null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D4430">
        <w:rPr>
          <w:color w:val="333333"/>
          <w:lang w:val="en-US"/>
        </w:rPr>
        <w:t xml:space="preserve">        </w:t>
      </w:r>
      <w:r>
        <w:rPr>
          <w:lang w:val="en-US"/>
        </w:rPr>
        <w:t>}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published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null,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files</w:t>
      </w:r>
      <w:proofErr w:type="gramEnd"/>
      <w:r w:rsidRPr="00FD01CB">
        <w:rPr>
          <w:lang w:val="en-US"/>
        </w:rPr>
        <w:t xml:space="preserve">" :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[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createdAt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 w:rsidRPr="003C731F">
        <w:rPr>
          <w:rStyle w:val="hljs-string"/>
          <w:color w:val="DF5000"/>
          <w:lang w:val="en-US"/>
        </w:rPr>
        <w:t>201</w:t>
      </w:r>
      <w:r>
        <w:rPr>
          <w:rStyle w:val="hljs-string"/>
          <w:color w:val="DF5000"/>
          <w:lang w:val="en-US"/>
        </w:rPr>
        <w:t>9</w:t>
      </w:r>
      <w:r w:rsidRPr="003C731F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10</w:t>
      </w:r>
      <w:r w:rsidRPr="003C731F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01</w:t>
      </w:r>
      <w:r w:rsidRPr="003C731F">
        <w:rPr>
          <w:rStyle w:val="hljs-string"/>
          <w:color w:val="DF5000"/>
          <w:lang w:val="en-US"/>
        </w:rPr>
        <w:t>T1</w:t>
      </w:r>
      <w:r>
        <w:rPr>
          <w:rStyle w:val="hljs-string"/>
          <w:color w:val="DF5000"/>
          <w:lang w:val="en-US"/>
        </w:rPr>
        <w:t>5</w:t>
      </w:r>
      <w:r w:rsidRPr="003C731F">
        <w:rPr>
          <w:rStyle w:val="hljs-string"/>
          <w:color w:val="DF5000"/>
          <w:lang w:val="en-US"/>
        </w:rPr>
        <w:t>:25:43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fileName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00000001.TIFF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lastRenderedPageBreak/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content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Base64Content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D51B8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D51B87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signature</w:t>
      </w:r>
      <w:proofErr w:type="gramEnd"/>
      <w:r w:rsidRPr="00D51B87">
        <w:rPr>
          <w:lang w:val="en-US"/>
        </w:rPr>
        <w:t>": "</w:t>
      </w:r>
      <w:r>
        <w:rPr>
          <w:rStyle w:val="hljs-string"/>
          <w:color w:val="DF5000"/>
          <w:lang w:val="en-US"/>
        </w:rPr>
        <w:t>Base</w:t>
      </w:r>
      <w:r w:rsidRPr="00D51B87">
        <w:rPr>
          <w:rStyle w:val="hljs-string"/>
          <w:color w:val="DF5000"/>
          <w:lang w:val="en-US"/>
        </w:rPr>
        <w:t>64</w:t>
      </w:r>
      <w:r>
        <w:rPr>
          <w:rStyle w:val="hljs-string"/>
          <w:color w:val="DF5000"/>
          <w:lang w:val="en-US"/>
        </w:rPr>
        <w:t>Signature</w:t>
      </w:r>
      <w:r w:rsidRPr="00D51B87">
        <w:rPr>
          <w:lang w:val="en-US"/>
        </w:rPr>
        <w:t>"</w:t>
      </w:r>
    </w:p>
    <w:p w:rsidR="00135AEA" w:rsidRPr="00D51B8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ljs-string"/>
          <w:color w:val="DF5000"/>
          <w:lang w:val="en-US"/>
        </w:rPr>
      </w:pPr>
      <w:r w:rsidRPr="00D51B87">
        <w:rPr>
          <w:lang w:val="en-US"/>
        </w:rPr>
        <w:t xml:space="preserve">        ]</w:t>
      </w:r>
    </w:p>
    <w:p w:rsidR="00135AEA" w:rsidRPr="00D51B8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D51B87">
        <w:rPr>
          <w:color w:val="333333"/>
          <w:lang w:val="en-US"/>
        </w:rPr>
        <w:t xml:space="preserve">    </w:t>
      </w:r>
      <w:r w:rsidRPr="00D51B87">
        <w:rPr>
          <w:lang w:val="en-US"/>
        </w:rPr>
        <w:t xml:space="preserve">}    </w:t>
      </w:r>
    </w:p>
    <w:p w:rsidR="00135AEA" w:rsidRPr="00D51B8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D51B87">
        <w:rPr>
          <w:lang w:val="en-US"/>
        </w:rPr>
        <w:t>}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Pr="00D51B87" w:rsidRDefault="00135AEA" w:rsidP="00135AEA">
      <w:pPr>
        <w:pStyle w:val="31"/>
        <w:rPr>
          <w:lang w:val="en-US"/>
        </w:rPr>
      </w:pPr>
      <w:bookmarkStart w:id="42" w:name="_Toc89423607"/>
      <w:r>
        <w:t>Формирование</w:t>
      </w:r>
      <w:r w:rsidRPr="00D51B87">
        <w:rPr>
          <w:lang w:val="en-US"/>
        </w:rPr>
        <w:t xml:space="preserve"> </w:t>
      </w:r>
      <w:r>
        <w:t>отчёта</w:t>
      </w:r>
      <w:r w:rsidRPr="00D51B87">
        <w:rPr>
          <w:lang w:val="en-US"/>
        </w:rPr>
        <w:t>-</w:t>
      </w:r>
      <w:r>
        <w:t>выписки</w:t>
      </w:r>
      <w:bookmarkEnd w:id="42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73E3C" w:rsidRDefault="00135AEA" w:rsidP="00E619B9">
            <w:pPr>
              <w:spacing w:before="0" w:after="0"/>
              <w:ind w:left="0" w:right="0" w:firstLine="0"/>
              <w:jc w:val="left"/>
            </w:pPr>
            <w:hyperlink r:id="rId24" w:history="1">
              <w:r w:rsidRPr="00D2499A">
                <w:rPr>
                  <w:rStyle w:val="afff9"/>
                </w:rPr>
                <w:t>https://host/api/EgrService/</w:t>
              </w:r>
              <w:r w:rsidRPr="00D2499A">
                <w:rPr>
                  <w:rStyle w:val="afff9"/>
                  <w:lang w:val="en-US"/>
                </w:rPr>
                <w:t>GenerateReport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9308AE" w:rsidRDefault="00135AEA" w:rsidP="00E619B9">
            <w:pPr>
              <w:spacing w:before="0" w:after="0"/>
              <w:ind w:left="0" w:right="0" w:firstLine="0"/>
              <w:jc w:val="left"/>
              <w:rPr>
                <w:rStyle w:val="afff9"/>
              </w:rPr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</w:p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type</w:t>
            </w:r>
            <w:r w:rsidRPr="00BC5437">
              <w:t xml:space="preserve"> </w:t>
            </w:r>
            <w:r>
              <w:t>– вид отчёта:</w:t>
            </w:r>
          </w:p>
          <w:p w:rsidR="00135AEA" w:rsidRPr="005A19D3" w:rsidRDefault="00135AEA" w:rsidP="00135AEA">
            <w:pPr>
              <w:pStyle w:val="affffc"/>
              <w:numPr>
                <w:ilvl w:val="0"/>
                <w:numId w:val="19"/>
              </w:numPr>
              <w:spacing w:after="0"/>
              <w:ind w:right="0"/>
              <w:jc w:val="left"/>
            </w:pPr>
            <w:r w:rsidRPr="00E95DA1">
              <w:t>Information</w:t>
            </w:r>
            <w:r>
              <w:t xml:space="preserve"> – справка</w:t>
            </w:r>
          </w:p>
          <w:p w:rsidR="00135AEA" w:rsidRPr="000A1588" w:rsidRDefault="00135AEA" w:rsidP="00135AEA">
            <w:pPr>
              <w:pStyle w:val="affffc"/>
              <w:numPr>
                <w:ilvl w:val="0"/>
                <w:numId w:val="19"/>
              </w:numPr>
              <w:spacing w:after="0"/>
              <w:ind w:right="0"/>
              <w:jc w:val="left"/>
            </w:pPr>
            <w:r w:rsidRPr="00E95DA1">
              <w:rPr>
                <w:lang w:val="en-US"/>
              </w:rPr>
              <w:t>Extract</w:t>
            </w:r>
            <w:r w:rsidRPr="005A19D3">
              <w:t xml:space="preserve"> – </w:t>
            </w:r>
            <w:r>
              <w:t>выписка</w:t>
            </w:r>
          </w:p>
        </w:tc>
      </w:tr>
      <w:tr w:rsidR="00135AEA" w:rsidRPr="00B5649E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E95DA1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 xml:space="preserve">html – HTML </w:t>
            </w:r>
            <w:r>
              <w:t>отчёта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86307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  <w:r w:rsidRPr="00FD01CB">
        <w:rPr>
          <w:rStyle w:val="hljs-keyword"/>
          <w:color w:val="A71D5D"/>
          <w:lang w:val="en-US"/>
        </w:rPr>
        <w:t>POST</w:t>
      </w:r>
      <w:r w:rsidRPr="0086307E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86307E">
        <w:rPr>
          <w:rStyle w:val="hljs-string"/>
          <w:color w:val="DF5000"/>
          <w:lang w:val="en-US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86307E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86307E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86307E">
        <w:rPr>
          <w:rStyle w:val="hljs-string"/>
          <w:color w:val="DF5000"/>
          <w:lang w:val="en-US"/>
        </w:rPr>
        <w:t>/</w:t>
      </w:r>
      <w:r>
        <w:rPr>
          <w:rStyle w:val="hljs-string"/>
          <w:color w:val="DF5000"/>
          <w:lang w:val="en-US"/>
        </w:rPr>
        <w:t>GenerateReport</w:t>
      </w:r>
      <w:r w:rsidRPr="0086307E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86307E">
        <w:rPr>
          <w:rStyle w:val="HTML5"/>
          <w:rFonts w:eastAsiaTheme="majorEastAsia"/>
          <w:color w:val="333333"/>
          <w:lang w:val="en-US"/>
        </w:rPr>
        <w:t>/1.1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rStyle w:val="hljs-attribute"/>
          <w:color w:val="0086B3"/>
          <w:lang w:val="en-US"/>
        </w:rPr>
        <w:t>Authorization</w:t>
      </w:r>
      <w:r w:rsidRPr="00ED4430">
        <w:rPr>
          <w:lang w:val="en-US"/>
        </w:rPr>
        <w:t xml:space="preserve">: </w:t>
      </w:r>
      <w:r w:rsidRPr="00FD01CB">
        <w:rPr>
          <w:lang w:val="en-US"/>
        </w:rPr>
        <w:t>Bearer</w:t>
      </w:r>
      <w:r w:rsidRPr="00ED4430">
        <w:rPr>
          <w:lang w:val="en-US"/>
        </w:rPr>
        <w:t xml:space="preserve"> </w:t>
      </w:r>
      <w:r w:rsidRPr="00FD01CB">
        <w:rPr>
          <w:lang w:val="en-US"/>
        </w:rPr>
        <w:t>eyJhbGciOiJIUzI</w:t>
      </w:r>
      <w:r w:rsidRPr="00ED4430">
        <w:rPr>
          <w:lang w:val="en-US"/>
        </w:rPr>
        <w:t>1</w:t>
      </w:r>
      <w:r w:rsidRPr="00FD01CB">
        <w:rPr>
          <w:lang w:val="en-US"/>
        </w:rPr>
        <w:t>NiIsInR</w:t>
      </w:r>
      <w:r w:rsidRPr="00ED4430">
        <w:rPr>
          <w:lang w:val="en-US"/>
        </w:rPr>
        <w:t>5</w:t>
      </w:r>
      <w:r w:rsidRPr="00FD01CB">
        <w:rPr>
          <w:lang w:val="en-US"/>
        </w:rPr>
        <w:t>cCI</w:t>
      </w:r>
      <w:r w:rsidRPr="00ED4430">
        <w:rPr>
          <w:lang w:val="en-US"/>
        </w:rPr>
        <w:t>6</w:t>
      </w:r>
      <w:r w:rsidRPr="00FD01CB">
        <w:rPr>
          <w:lang w:val="en-US"/>
        </w:rPr>
        <w:t>IkpXVCJ</w:t>
      </w:r>
      <w:r w:rsidRPr="00ED4430">
        <w:rPr>
          <w:lang w:val="en-US"/>
        </w:rPr>
        <w:t>9.</w:t>
      </w:r>
      <w:r w:rsidRPr="00FD01CB">
        <w:rPr>
          <w:lang w:val="en-US"/>
        </w:rPr>
        <w:t>eyJ</w:t>
      </w:r>
      <w:r w:rsidRPr="00ED4430">
        <w:rPr>
          <w:lang w:val="en-US"/>
        </w:rPr>
        <w:t>1</w:t>
      </w:r>
      <w:r w:rsidRPr="00FD01CB">
        <w:rPr>
          <w:lang w:val="en-US"/>
        </w:rPr>
        <w:t>bmlxdWVfbmFtZSI</w:t>
      </w:r>
      <w:r w:rsidRPr="00ED4430">
        <w:rPr>
          <w:lang w:val="en-US"/>
        </w:rPr>
        <w:t>6</w:t>
      </w:r>
      <w:r w:rsidRPr="00FD01CB">
        <w:rPr>
          <w:lang w:val="en-US"/>
        </w:rPr>
        <w:t>IiIsIm</w:t>
      </w:r>
      <w:r w:rsidRPr="00ED4430">
        <w:rPr>
          <w:lang w:val="en-US"/>
        </w:rPr>
        <w:t>5</w:t>
      </w:r>
      <w:r w:rsidRPr="00FD01CB">
        <w:rPr>
          <w:lang w:val="en-US"/>
        </w:rPr>
        <w:t>iZiI</w:t>
      </w:r>
      <w:r w:rsidRPr="00ED4430">
        <w:rPr>
          <w:lang w:val="en-US"/>
        </w:rPr>
        <w:t>6</w:t>
      </w:r>
      <w:r w:rsidRPr="00FD01CB">
        <w:rPr>
          <w:lang w:val="en-US"/>
        </w:rPr>
        <w:t>MTU</w:t>
      </w:r>
      <w:r w:rsidRPr="00ED4430">
        <w:rPr>
          <w:lang w:val="en-US"/>
        </w:rPr>
        <w:t>3</w:t>
      </w:r>
      <w:r w:rsidRPr="00FD01CB">
        <w:rPr>
          <w:lang w:val="en-US"/>
        </w:rPr>
        <w:t>MDUyMDA</w:t>
      </w:r>
      <w:r w:rsidRPr="00ED4430">
        <w:rPr>
          <w:lang w:val="en-US"/>
        </w:rPr>
        <w:t>1</w:t>
      </w:r>
      <w:r w:rsidRPr="00FD01CB">
        <w:rPr>
          <w:lang w:val="en-US"/>
        </w:rPr>
        <w:t>NywiZXhwIjoxNTcxMTI</w:t>
      </w:r>
      <w:r w:rsidRPr="00ED4430">
        <w:rPr>
          <w:lang w:val="en-US"/>
        </w:rPr>
        <w:t>0</w:t>
      </w:r>
      <w:r w:rsidRPr="00FD01CB">
        <w:rPr>
          <w:lang w:val="en-US"/>
        </w:rPr>
        <w:t>ODU</w:t>
      </w:r>
      <w:r w:rsidRPr="00ED4430">
        <w:rPr>
          <w:lang w:val="en-US"/>
        </w:rPr>
        <w:t>3</w:t>
      </w:r>
      <w:r w:rsidRPr="00FD01CB">
        <w:rPr>
          <w:lang w:val="en-US"/>
        </w:rPr>
        <w:t>LCJpYXQiOjE</w:t>
      </w:r>
      <w:r w:rsidRPr="00ED4430">
        <w:rPr>
          <w:lang w:val="en-US"/>
        </w:rPr>
        <w:t>1</w:t>
      </w:r>
      <w:r w:rsidRPr="00FD01CB">
        <w:rPr>
          <w:lang w:val="en-US"/>
        </w:rPr>
        <w:t>NzA</w:t>
      </w:r>
      <w:r w:rsidRPr="00ED4430">
        <w:rPr>
          <w:lang w:val="en-US"/>
        </w:rPr>
        <w:t>1</w:t>
      </w:r>
      <w:r w:rsidRPr="00FD01CB">
        <w:rPr>
          <w:lang w:val="en-US"/>
        </w:rPr>
        <w:t>MjAwNTd</w:t>
      </w:r>
      <w:r w:rsidRPr="00ED4430">
        <w:rPr>
          <w:lang w:val="en-US"/>
        </w:rPr>
        <w:t>9.</w:t>
      </w:r>
      <w:r w:rsidRPr="00FD01CB">
        <w:rPr>
          <w:lang w:val="en-US"/>
        </w:rPr>
        <w:t>m</w:t>
      </w:r>
      <w:r w:rsidRPr="00ED4430">
        <w:rPr>
          <w:lang w:val="en-US"/>
        </w:rPr>
        <w:t>3</w:t>
      </w:r>
      <w:r w:rsidRPr="00FD01CB">
        <w:rPr>
          <w:lang w:val="en-US"/>
        </w:rPr>
        <w:t>futQncSFXFoX</w:t>
      </w:r>
      <w:r w:rsidRPr="00ED4430">
        <w:rPr>
          <w:lang w:val="en-US"/>
        </w:rPr>
        <w:t>5</w:t>
      </w:r>
      <w:r w:rsidRPr="00FD01CB">
        <w:rPr>
          <w:lang w:val="en-US"/>
        </w:rPr>
        <w:t>uZuCBFzRpqo</w:t>
      </w:r>
      <w:r w:rsidRPr="00ED4430">
        <w:rPr>
          <w:lang w:val="en-US"/>
        </w:rPr>
        <w:t>3</w:t>
      </w:r>
      <w:r w:rsidRPr="00FD01CB">
        <w:rPr>
          <w:lang w:val="en-US"/>
        </w:rPr>
        <w:t>rcjLJ</w:t>
      </w:r>
      <w:r w:rsidRPr="00ED4430">
        <w:rPr>
          <w:lang w:val="en-US"/>
        </w:rPr>
        <w:t>3</w:t>
      </w:r>
      <w:r w:rsidRPr="00FD01CB">
        <w:rPr>
          <w:lang w:val="en-US"/>
        </w:rPr>
        <w:t>XcpUrN</w:t>
      </w:r>
      <w:r w:rsidRPr="00ED4430">
        <w:rPr>
          <w:lang w:val="en-US"/>
        </w:rPr>
        <w:t>0</w:t>
      </w:r>
      <w:r w:rsidRPr="00FD01CB">
        <w:rPr>
          <w:lang w:val="en-US"/>
        </w:rPr>
        <w:t>ab</w:t>
      </w:r>
      <w:r w:rsidRPr="00ED4430">
        <w:rPr>
          <w:lang w:val="en-US"/>
        </w:rPr>
        <w:t>0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ED4430">
        <w:rPr>
          <w:rStyle w:val="hljs-attribute"/>
          <w:color w:val="0086B3"/>
          <w:lang w:val="en-US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ED4430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ED4430">
        <w:rPr>
          <w:rStyle w:val="HTML5"/>
          <w:rFonts w:eastAsiaTheme="majorEastAsia"/>
          <w:color w:val="333333"/>
          <w:lang w:val="en-US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ED4430">
        <w:rPr>
          <w:rStyle w:val="HTML5"/>
          <w:rFonts w:eastAsiaTheme="majorEastAsia"/>
          <w:color w:val="333333"/>
          <w:lang w:val="en-US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ED4430">
        <w:rPr>
          <w:rStyle w:val="HTML5"/>
          <w:rFonts w:eastAsiaTheme="majorEastAsia"/>
          <w:color w:val="333333"/>
          <w:lang w:val="en-US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ED4430">
        <w:rPr>
          <w:rStyle w:val="HTML5"/>
          <w:rFonts w:eastAsiaTheme="majorEastAsia"/>
          <w:color w:val="333333"/>
          <w:lang w:val="en-US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135AEA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type</w:t>
      </w:r>
      <w:proofErr w:type="gramEnd"/>
      <w:r w:rsidRPr="00135AEA">
        <w:rPr>
          <w:lang w:val="en-US"/>
        </w:rPr>
        <w:t>": "</w:t>
      </w:r>
      <w:r>
        <w:rPr>
          <w:rStyle w:val="hljs-string"/>
          <w:color w:val="DF5000"/>
          <w:lang w:val="en-US"/>
        </w:rPr>
        <w:t>Information</w:t>
      </w:r>
      <w:r w:rsidRPr="00135AEA">
        <w:rPr>
          <w:lang w:val="en-US"/>
        </w:rPr>
        <w:t>"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135AEA">
        <w:rPr>
          <w:lang w:val="en-US"/>
        </w:rPr>
        <w:t>}</w:t>
      </w:r>
    </w:p>
    <w:p w:rsidR="00135AEA" w:rsidRPr="00135AEA" w:rsidRDefault="00135AEA" w:rsidP="00135AEA">
      <w:pPr>
        <w:spacing w:line="240" w:lineRule="auto"/>
        <w:ind w:left="0" w:firstLine="567"/>
        <w:rPr>
          <w:lang w:val="en-US"/>
        </w:rPr>
      </w:pPr>
      <w:r>
        <w:t>Пример</w:t>
      </w:r>
      <w:r w:rsidRPr="00135AEA">
        <w:rPr>
          <w:lang w:val="en-US"/>
        </w:rPr>
        <w:t xml:space="preserve"> </w:t>
      </w:r>
      <w:r>
        <w:t>ответа</w:t>
      </w:r>
      <w:r w:rsidRPr="00135AEA">
        <w:rPr>
          <w:lang w:val="en-US"/>
        </w:rPr>
        <w:t xml:space="preserve"> </w:t>
      </w:r>
      <w:r>
        <w:t>на</w:t>
      </w:r>
      <w:r w:rsidRPr="00135AEA">
        <w:rPr>
          <w:lang w:val="en-US"/>
        </w:rPr>
        <w:t xml:space="preserve"> </w:t>
      </w:r>
      <w:r>
        <w:t>запрос</w:t>
      </w:r>
      <w:r w:rsidRPr="00135AEA">
        <w:rPr>
          <w:lang w:val="en-US"/>
        </w:rPr>
        <w:t>:</w:t>
      </w:r>
    </w:p>
    <w:p w:rsidR="00135AEA" w:rsidRPr="00605C23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>HTTP</w:t>
      </w:r>
      <w:r w:rsidRPr="00605C23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ED4430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4</w:t>
      </w:r>
      <w:r w:rsidRPr="00ED4430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10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D51B8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html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BC5437">
        <w:rPr>
          <w:lang w:val="en-US"/>
        </w:rPr>
        <w:t>"</w:t>
      </w:r>
      <w:r w:rsidRPr="00BC5437">
        <w:rPr>
          <w:rStyle w:val="hljs-string"/>
          <w:color w:val="DF5000"/>
          <w:lang w:val="en-US"/>
        </w:rPr>
        <w:t>&lt;!--</w:t>
      </w:r>
      <w:r w:rsidRPr="00ED4430">
        <w:rPr>
          <w:rStyle w:val="hljs-string"/>
          <w:color w:val="DF5000"/>
          <w:lang w:val="en-US"/>
        </w:rPr>
        <w:t>HTML</w:t>
      </w:r>
      <w:r w:rsidRPr="00BC5437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отчёта</w:t>
      </w:r>
      <w:r w:rsidRPr="00BC5437">
        <w:rPr>
          <w:rStyle w:val="hljs-string"/>
          <w:color w:val="DF5000"/>
          <w:lang w:val="en-US"/>
        </w:rPr>
        <w:t>--&gt;</w:t>
      </w:r>
      <w:r w:rsidRPr="00BC5437">
        <w:rPr>
          <w:lang w:val="en-US"/>
        </w:rPr>
        <w:t>"</w:t>
      </w:r>
      <w:r w:rsidRPr="00D51B87">
        <w:rPr>
          <w:lang w:val="en-US"/>
        </w:rPr>
        <w:t xml:space="preserve"> </w:t>
      </w:r>
    </w:p>
    <w:p w:rsidR="00135AEA" w:rsidRPr="008410B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D51B87">
        <w:rPr>
          <w:lang w:val="en-US"/>
        </w:rPr>
        <w:t>}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43" w:name="_Toc89423608"/>
      <w:r>
        <w:t>Удаление проекта ОИС</w:t>
      </w:r>
      <w:bookmarkEnd w:id="43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00529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73E3C" w:rsidRDefault="00135AEA" w:rsidP="00E619B9">
            <w:pPr>
              <w:spacing w:before="0" w:after="0"/>
              <w:ind w:left="0" w:right="0" w:firstLine="0"/>
              <w:jc w:val="left"/>
            </w:pPr>
            <w:hyperlink r:id="rId25" w:history="1">
              <w:r w:rsidRPr="00D2499A">
                <w:rPr>
                  <w:rStyle w:val="afff9"/>
                </w:rPr>
                <w:t>https://host/api/EgrService/</w:t>
              </w:r>
              <w:r w:rsidRPr="00D2499A">
                <w:rPr>
                  <w:rStyle w:val="afff9"/>
                  <w:lang w:val="en-US"/>
                </w:rPr>
                <w:t>DeleteDocument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0A1588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</w:p>
        </w:tc>
      </w:tr>
      <w:tr w:rsidR="00135AEA" w:rsidRPr="00B5649E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E95DA1" w:rsidRDefault="00135AEA" w:rsidP="00E619B9">
            <w:pPr>
              <w:spacing w:after="0"/>
              <w:ind w:left="0" w:right="0" w:firstLine="0"/>
              <w:jc w:val="left"/>
            </w:pPr>
            <w:r>
              <w:t>Метод не имеет возвращаемого значения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64033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640334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64033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64033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64033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DeleteDocument</w:t>
      </w:r>
      <w:r w:rsidRPr="0064033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640334">
        <w:rPr>
          <w:rStyle w:val="HTML5"/>
          <w:rFonts w:eastAsiaTheme="majorEastAsia"/>
          <w:color w:val="333333"/>
        </w:rPr>
        <w:t>/1.1</w:t>
      </w:r>
    </w:p>
    <w:p w:rsidR="00135AEA" w:rsidRPr="00010F3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010F3E">
        <w:t xml:space="preserve">: </w:t>
      </w:r>
      <w:r w:rsidRPr="00FD01CB">
        <w:rPr>
          <w:lang w:val="en-US"/>
        </w:rPr>
        <w:t>Bearer</w:t>
      </w:r>
      <w:r w:rsidRPr="00010F3E">
        <w:t xml:space="preserve"> </w:t>
      </w:r>
      <w:r w:rsidRPr="00FD01CB">
        <w:rPr>
          <w:lang w:val="en-US"/>
        </w:rPr>
        <w:t>eyJhbGciOiJIUzI</w:t>
      </w:r>
      <w:r w:rsidRPr="00010F3E">
        <w:t>1</w:t>
      </w:r>
      <w:r w:rsidRPr="00FD01CB">
        <w:rPr>
          <w:lang w:val="en-US"/>
        </w:rPr>
        <w:t>NiIsInR</w:t>
      </w:r>
      <w:r w:rsidRPr="00010F3E">
        <w:t>5</w:t>
      </w:r>
      <w:r w:rsidRPr="00FD01CB">
        <w:rPr>
          <w:lang w:val="en-US"/>
        </w:rPr>
        <w:t>cCI</w:t>
      </w:r>
      <w:r w:rsidRPr="00010F3E">
        <w:t>6</w:t>
      </w:r>
      <w:r w:rsidRPr="00FD01CB">
        <w:rPr>
          <w:lang w:val="en-US"/>
        </w:rPr>
        <w:t>IkpXVCJ</w:t>
      </w:r>
      <w:r w:rsidRPr="00010F3E">
        <w:t>9.</w:t>
      </w:r>
      <w:r w:rsidRPr="00FD01CB">
        <w:rPr>
          <w:lang w:val="en-US"/>
        </w:rPr>
        <w:t>eyJ</w:t>
      </w:r>
      <w:r w:rsidRPr="00010F3E">
        <w:t>1</w:t>
      </w:r>
      <w:r w:rsidRPr="00FD01CB">
        <w:rPr>
          <w:lang w:val="en-US"/>
        </w:rPr>
        <w:t>bmlxdWVfbmFtZSI</w:t>
      </w:r>
      <w:r w:rsidRPr="00010F3E">
        <w:t>6</w:t>
      </w:r>
      <w:r w:rsidRPr="00FD01CB">
        <w:rPr>
          <w:lang w:val="en-US"/>
        </w:rPr>
        <w:t>IiIsIm</w:t>
      </w:r>
      <w:r w:rsidRPr="00010F3E">
        <w:t>5</w:t>
      </w:r>
      <w:r w:rsidRPr="00FD01CB">
        <w:rPr>
          <w:lang w:val="en-US"/>
        </w:rPr>
        <w:t>iZiI</w:t>
      </w:r>
      <w:r w:rsidRPr="00010F3E">
        <w:t>6</w:t>
      </w:r>
      <w:r w:rsidRPr="00FD01CB">
        <w:rPr>
          <w:lang w:val="en-US"/>
        </w:rPr>
        <w:t>MTU</w:t>
      </w:r>
      <w:r w:rsidRPr="00010F3E">
        <w:t>3</w:t>
      </w:r>
      <w:r w:rsidRPr="00FD01CB">
        <w:rPr>
          <w:lang w:val="en-US"/>
        </w:rPr>
        <w:t>MDUyMDA</w:t>
      </w:r>
      <w:r w:rsidRPr="00010F3E">
        <w:t>1</w:t>
      </w:r>
      <w:r w:rsidRPr="00FD01CB">
        <w:rPr>
          <w:lang w:val="en-US"/>
        </w:rPr>
        <w:t>NywiZXhwIjoxNTcxMTI</w:t>
      </w:r>
      <w:r w:rsidRPr="00010F3E">
        <w:t>0</w:t>
      </w:r>
      <w:r w:rsidRPr="00FD01CB">
        <w:rPr>
          <w:lang w:val="en-US"/>
        </w:rPr>
        <w:t>ODU</w:t>
      </w:r>
      <w:r w:rsidRPr="00010F3E">
        <w:t>3</w:t>
      </w:r>
      <w:r w:rsidRPr="00FD01CB">
        <w:rPr>
          <w:lang w:val="en-US"/>
        </w:rPr>
        <w:t>LCJpYXQiOjE</w:t>
      </w:r>
      <w:r w:rsidRPr="00010F3E">
        <w:t>1</w:t>
      </w:r>
      <w:r w:rsidRPr="00FD01CB">
        <w:rPr>
          <w:lang w:val="en-US"/>
        </w:rPr>
        <w:t>NzA</w:t>
      </w:r>
      <w:r w:rsidRPr="00010F3E">
        <w:t>1</w:t>
      </w:r>
      <w:r w:rsidRPr="00FD01CB">
        <w:rPr>
          <w:lang w:val="en-US"/>
        </w:rPr>
        <w:t>MjAwNTd</w:t>
      </w:r>
      <w:r w:rsidRPr="00010F3E">
        <w:t>9.</w:t>
      </w:r>
      <w:r w:rsidRPr="00FD01CB">
        <w:rPr>
          <w:lang w:val="en-US"/>
        </w:rPr>
        <w:t>m</w:t>
      </w:r>
      <w:r w:rsidRPr="00010F3E">
        <w:t>3</w:t>
      </w:r>
      <w:r w:rsidRPr="00FD01CB">
        <w:rPr>
          <w:lang w:val="en-US"/>
        </w:rPr>
        <w:t>futQncSFXFoX</w:t>
      </w:r>
      <w:r w:rsidRPr="00010F3E">
        <w:t>5</w:t>
      </w:r>
      <w:r w:rsidRPr="00FD01CB">
        <w:rPr>
          <w:lang w:val="en-US"/>
        </w:rPr>
        <w:t>uZuCBFzRpqo</w:t>
      </w:r>
      <w:r w:rsidRPr="00010F3E">
        <w:t>3</w:t>
      </w:r>
      <w:r w:rsidRPr="00FD01CB">
        <w:rPr>
          <w:lang w:val="en-US"/>
        </w:rPr>
        <w:t>rcjLJ</w:t>
      </w:r>
      <w:r w:rsidRPr="00010F3E">
        <w:t>3</w:t>
      </w:r>
      <w:r w:rsidRPr="00FD01CB">
        <w:rPr>
          <w:lang w:val="en-US"/>
        </w:rPr>
        <w:t>XcpUrN</w:t>
      </w:r>
      <w:r w:rsidRPr="00010F3E">
        <w:t>0</w:t>
      </w:r>
      <w:r w:rsidRPr="00FD01CB">
        <w:rPr>
          <w:lang w:val="en-US"/>
        </w:rPr>
        <w:t>ab</w:t>
      </w:r>
      <w:r w:rsidRPr="00010F3E">
        <w:t>0</w:t>
      </w:r>
    </w:p>
    <w:p w:rsidR="00135AEA" w:rsidRPr="00010F3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010F3E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010F3E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010F3E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010F3E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010F3E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010F3E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</w:t>
      </w:r>
      <w:r w:rsidRPr="00135AEA">
        <w:t>"</w:t>
      </w:r>
      <w:r>
        <w:rPr>
          <w:rStyle w:val="hljs-attr"/>
          <w:color w:val="795DA3"/>
          <w:lang w:val="en-US"/>
        </w:rPr>
        <w:t>isApplication</w:t>
      </w:r>
      <w:proofErr w:type="gramStart"/>
      <w:r w:rsidRPr="00135AEA">
        <w:t>" :</w:t>
      </w:r>
      <w:proofErr w:type="gramEnd"/>
      <w:r w:rsidRPr="00135AEA">
        <w:t xml:space="preserve"> </w:t>
      </w:r>
      <w:r>
        <w:rPr>
          <w:lang w:val="en-US"/>
        </w:rPr>
        <w:t>true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color w:val="333333"/>
        </w:rPr>
        <w:t xml:space="preserve">    </w:t>
      </w:r>
      <w:r w:rsidRPr="00135AEA">
        <w:t>}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>HTTP</w:t>
      </w:r>
      <w:r w:rsidRPr="00135AE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ED4430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0</w:t>
      </w:r>
      <w:proofErr w:type="gramEnd"/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7B365D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44" w:name="_Toc89423609"/>
      <w:r w:rsidRPr="00010F3E">
        <w:t>Передача сведений для отложенного внесения</w:t>
      </w:r>
      <w:r w:rsidRPr="004E06AA">
        <w:t xml:space="preserve"> </w:t>
      </w:r>
      <w:r>
        <w:t>записи</w:t>
      </w:r>
      <w:bookmarkEnd w:id="44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00529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73E3C" w:rsidRDefault="00135AEA" w:rsidP="00E619B9">
            <w:pPr>
              <w:spacing w:before="0" w:after="0"/>
              <w:ind w:left="0" w:right="0" w:firstLine="0"/>
              <w:jc w:val="left"/>
            </w:pPr>
            <w:hyperlink r:id="rId26" w:history="1">
              <w:r w:rsidRPr="00D2499A">
                <w:rPr>
                  <w:rStyle w:val="afff9"/>
                </w:rPr>
                <w:t>https://host/api/EgrService/</w:t>
              </w:r>
              <w:r w:rsidRPr="00D2499A">
                <w:rPr>
                  <w:rStyle w:val="afff9"/>
                  <w:lang w:val="en-US"/>
                </w:rPr>
                <w:t>DeferredStore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010F3E" w:rsidRDefault="00135AEA" w:rsidP="00E619B9">
            <w:pPr>
              <w:spacing w:before="0" w:after="0"/>
              <w:ind w:left="0" w:right="0" w:firstLine="0"/>
              <w:jc w:val="left"/>
              <w:rPr>
                <w:rStyle w:val="afff9"/>
              </w:rPr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  <w:r w:rsidRPr="00010F3E">
              <w:rPr>
                <w:rStyle w:val="afff9"/>
              </w:rPr>
              <w:t xml:space="preserve"> </w:t>
            </w:r>
            <w:r>
              <w:rPr>
                <w:rStyle w:val="afff9"/>
              </w:rPr>
              <w:t>и записи</w:t>
            </w:r>
          </w:p>
          <w:p w:rsidR="00135AEA" w:rsidRPr="00010F3E" w:rsidRDefault="00135AEA" w:rsidP="00E619B9">
            <w:pPr>
              <w:spacing w:before="0" w:after="0"/>
              <w:ind w:left="0" w:right="0" w:firstLine="0"/>
              <w:jc w:val="left"/>
              <w:rPr>
                <w:rStyle w:val="afff9"/>
              </w:rPr>
            </w:pPr>
            <w:r>
              <w:rPr>
                <w:lang w:val="en-US"/>
              </w:rPr>
              <w:t>content</w:t>
            </w:r>
            <w:r w:rsidRPr="00010F3E">
              <w:t xml:space="preserve"> – </w:t>
            </w:r>
            <w:hyperlink w:anchor="_DeferredStoreContent" w:history="1">
              <w:r w:rsidRPr="004E06AA">
                <w:rPr>
                  <w:rStyle w:val="afff9"/>
                </w:rPr>
                <w:t>вносимые сведения</w:t>
              </w:r>
            </w:hyperlink>
            <w:r w:rsidRPr="00010F3E">
              <w:rPr>
                <w:rStyle w:val="afff9"/>
              </w:rPr>
              <w:t xml:space="preserve"> </w:t>
            </w:r>
          </w:p>
          <w:p w:rsidR="00135AEA" w:rsidRPr="00010F3E" w:rsidRDefault="00135AEA" w:rsidP="00E619B9">
            <w:pPr>
              <w:spacing w:before="0" w:after="0"/>
              <w:ind w:left="0" w:right="0" w:firstLine="0"/>
              <w:jc w:val="left"/>
            </w:pPr>
            <w:r w:rsidRPr="00010F3E">
              <w:t>transactionGuid</w:t>
            </w:r>
            <w:r>
              <w:t xml:space="preserve"> – идентификатор транзакции отложенного внесения</w:t>
            </w:r>
          </w:p>
        </w:tc>
      </w:tr>
      <w:tr w:rsidR="00135AEA" w:rsidRPr="00B5649E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E95DA1" w:rsidRDefault="00135AEA" w:rsidP="00E619B9">
            <w:pPr>
              <w:spacing w:after="0"/>
              <w:ind w:left="0" w:right="0" w:firstLine="0"/>
              <w:jc w:val="left"/>
            </w:pPr>
            <w:r>
              <w:t>Метод не имеет возвращаемого значения</w:t>
            </w:r>
          </w:p>
        </w:tc>
      </w:tr>
    </w:tbl>
    <w:p w:rsidR="00135AEA" w:rsidRPr="00640334" w:rsidRDefault="00135AEA" w:rsidP="00135AEA">
      <w:pPr>
        <w:spacing w:line="240" w:lineRule="auto"/>
        <w:ind w:left="0" w:firstLine="567"/>
        <w:rPr>
          <w:rStyle w:val="hljs-keyword"/>
          <w:color w:val="A71D5D"/>
        </w:rPr>
      </w:pPr>
      <w:r>
        <w:t>Пример запроса</w:t>
      </w:r>
      <w:r w:rsidRPr="001B75DC">
        <w:t>: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64033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640334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64033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64033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64033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DeferredStore</w:t>
      </w:r>
      <w:r w:rsidRPr="0064033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640334">
        <w:rPr>
          <w:rStyle w:val="HTML5"/>
          <w:rFonts w:eastAsiaTheme="majorEastAsia"/>
          <w:color w:val="333333"/>
        </w:rPr>
        <w:t>/1.1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640334">
        <w:t xml:space="preserve">: </w:t>
      </w:r>
      <w:r w:rsidRPr="00FD01CB">
        <w:rPr>
          <w:lang w:val="en-US"/>
        </w:rPr>
        <w:t>Bearer</w:t>
      </w:r>
      <w:r w:rsidRPr="00640334">
        <w:t xml:space="preserve"> </w:t>
      </w:r>
      <w:r w:rsidRPr="00FD01CB">
        <w:rPr>
          <w:lang w:val="en-US"/>
        </w:rPr>
        <w:t>eyJhbGciOiJIUzI</w:t>
      </w:r>
      <w:r w:rsidRPr="00640334">
        <w:t>1</w:t>
      </w:r>
      <w:r w:rsidRPr="00FD01CB">
        <w:rPr>
          <w:lang w:val="en-US"/>
        </w:rPr>
        <w:t>NiIsInR</w:t>
      </w:r>
      <w:r w:rsidRPr="00640334">
        <w:t>5</w:t>
      </w:r>
      <w:r w:rsidRPr="00FD01CB">
        <w:rPr>
          <w:lang w:val="en-US"/>
        </w:rPr>
        <w:t>cCI</w:t>
      </w:r>
      <w:r w:rsidRPr="00640334">
        <w:t>6</w:t>
      </w:r>
      <w:r w:rsidRPr="00FD01CB">
        <w:rPr>
          <w:lang w:val="en-US"/>
        </w:rPr>
        <w:t>IkpXVCJ</w:t>
      </w:r>
      <w:r w:rsidRPr="00640334">
        <w:t>9.</w:t>
      </w:r>
      <w:r w:rsidRPr="00FD01CB">
        <w:rPr>
          <w:lang w:val="en-US"/>
        </w:rPr>
        <w:t>eyJ</w:t>
      </w:r>
      <w:r w:rsidRPr="00640334">
        <w:t>1</w:t>
      </w:r>
      <w:r w:rsidRPr="00FD01CB">
        <w:rPr>
          <w:lang w:val="en-US"/>
        </w:rPr>
        <w:t>bmlxdWVfbmFtZSI</w:t>
      </w:r>
      <w:r w:rsidRPr="00640334">
        <w:t>6</w:t>
      </w:r>
      <w:r w:rsidRPr="00FD01CB">
        <w:rPr>
          <w:lang w:val="en-US"/>
        </w:rPr>
        <w:t>IiIsIm</w:t>
      </w:r>
      <w:r w:rsidRPr="00640334">
        <w:t>5</w:t>
      </w:r>
      <w:r w:rsidRPr="00FD01CB">
        <w:rPr>
          <w:lang w:val="en-US"/>
        </w:rPr>
        <w:t>iZiI</w:t>
      </w:r>
      <w:r w:rsidRPr="00640334">
        <w:t>6</w:t>
      </w:r>
      <w:r w:rsidRPr="00FD01CB">
        <w:rPr>
          <w:lang w:val="en-US"/>
        </w:rPr>
        <w:t>MTU</w:t>
      </w:r>
      <w:r w:rsidRPr="00640334">
        <w:t>3</w:t>
      </w:r>
      <w:r w:rsidRPr="00FD01CB">
        <w:rPr>
          <w:lang w:val="en-US"/>
        </w:rPr>
        <w:t>MDUyMDA</w:t>
      </w:r>
      <w:r w:rsidRPr="00640334">
        <w:t>1</w:t>
      </w:r>
      <w:r w:rsidRPr="00FD01CB">
        <w:rPr>
          <w:lang w:val="en-US"/>
        </w:rPr>
        <w:t>NywiZXhwIjoxNTcxMTI</w:t>
      </w:r>
      <w:r w:rsidRPr="00640334">
        <w:t>0</w:t>
      </w:r>
      <w:r w:rsidRPr="00FD01CB">
        <w:rPr>
          <w:lang w:val="en-US"/>
        </w:rPr>
        <w:t>ODU</w:t>
      </w:r>
      <w:r w:rsidRPr="00640334">
        <w:t>3</w:t>
      </w:r>
      <w:r w:rsidRPr="00FD01CB">
        <w:rPr>
          <w:lang w:val="en-US"/>
        </w:rPr>
        <w:t>LCJpYXQiOjE</w:t>
      </w:r>
      <w:r w:rsidRPr="00640334">
        <w:t>1</w:t>
      </w:r>
      <w:r w:rsidRPr="00FD01CB">
        <w:rPr>
          <w:lang w:val="en-US"/>
        </w:rPr>
        <w:t>NzA</w:t>
      </w:r>
      <w:r w:rsidRPr="00640334">
        <w:t>1</w:t>
      </w:r>
      <w:r w:rsidRPr="00FD01CB">
        <w:rPr>
          <w:lang w:val="en-US"/>
        </w:rPr>
        <w:t>MjAwNTd</w:t>
      </w:r>
      <w:r w:rsidRPr="00640334">
        <w:t>9.</w:t>
      </w:r>
      <w:r w:rsidRPr="00FD01CB">
        <w:rPr>
          <w:lang w:val="en-US"/>
        </w:rPr>
        <w:t>m</w:t>
      </w:r>
      <w:r w:rsidRPr="00640334">
        <w:t>3</w:t>
      </w:r>
      <w:r w:rsidRPr="00FD01CB">
        <w:rPr>
          <w:lang w:val="en-US"/>
        </w:rPr>
        <w:t>futQncSFXFoX</w:t>
      </w:r>
      <w:r w:rsidRPr="00640334">
        <w:t>5</w:t>
      </w:r>
      <w:r w:rsidRPr="00FD01CB">
        <w:rPr>
          <w:lang w:val="en-US"/>
        </w:rPr>
        <w:t>uZuCBFzRpqo</w:t>
      </w:r>
      <w:r w:rsidRPr="00640334">
        <w:t>3</w:t>
      </w:r>
      <w:r w:rsidRPr="00FD01CB">
        <w:rPr>
          <w:lang w:val="en-US"/>
        </w:rPr>
        <w:t>rcjLJ</w:t>
      </w:r>
      <w:r w:rsidRPr="00640334">
        <w:t>3</w:t>
      </w:r>
      <w:r w:rsidRPr="00FD01CB">
        <w:rPr>
          <w:lang w:val="en-US"/>
        </w:rPr>
        <w:t>XcpUrN</w:t>
      </w:r>
      <w:r w:rsidRPr="00640334">
        <w:t>0</w:t>
      </w:r>
      <w:r w:rsidRPr="00FD01CB">
        <w:rPr>
          <w:lang w:val="en-US"/>
        </w:rPr>
        <w:t>ab</w:t>
      </w:r>
      <w:r w:rsidRPr="00640334">
        <w:t>0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640334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640334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640334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640334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640334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640334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B12BC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recordID</w:t>
      </w:r>
      <w:proofErr w:type="gramEnd"/>
      <w:r w:rsidRPr="00FD01CB">
        <w:rPr>
          <w:lang w:val="en-US"/>
        </w:rPr>
        <w:t>"</w:t>
      </w:r>
      <w:r>
        <w:rPr>
          <w:lang w:val="en-US"/>
        </w:rPr>
        <w:t xml:space="preserve"> :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3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content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9308A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lastRenderedPageBreak/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nonPublished</w:t>
      </w:r>
      <w:proofErr w:type="gramEnd"/>
      <w:r w:rsidRPr="00FD01CB">
        <w:rPr>
          <w:lang w:val="en-US"/>
        </w:rPr>
        <w:t>" 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r>
        <w:rPr>
          <w:rStyle w:val="hljs-attr"/>
          <w:color w:val="795DA3"/>
          <w:lang w:val="en-US"/>
        </w:rPr>
        <w:t>recordST96</w:t>
      </w:r>
      <w:proofErr w:type="gramStart"/>
      <w:r w:rsidRPr="00FD01CB">
        <w:rPr>
          <w:lang w:val="en-US"/>
        </w:rPr>
        <w:t>"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 w:rsidRPr="00BC5437">
        <w:rPr>
          <w:rStyle w:val="hljs-string"/>
          <w:color w:val="DF5000"/>
          <w:lang w:val="en-US"/>
        </w:rPr>
        <w:t>&lt;</w:t>
      </w:r>
      <w:r>
        <w:rPr>
          <w:rStyle w:val="hljs-string"/>
          <w:color w:val="DF5000"/>
          <w:lang w:val="en-US"/>
        </w:rPr>
        <w:t>tmk:Transaction&gt;&lt;!--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записи</w:t>
      </w:r>
      <w:r w:rsidRPr="00B12BCE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об</w:t>
      </w:r>
      <w:r w:rsidRPr="00B12BCE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изменении</w:t>
      </w:r>
      <w:r w:rsidRPr="00ED4430">
        <w:rPr>
          <w:rStyle w:val="hljs-string"/>
          <w:color w:val="DF5000"/>
          <w:lang w:val="en-US"/>
        </w:rPr>
        <w:t>--&gt;&lt;/tmk</w:t>
      </w:r>
      <w:r>
        <w:rPr>
          <w:rStyle w:val="hljs-string"/>
          <w:color w:val="DF5000"/>
          <w:lang w:val="en-US"/>
        </w:rPr>
        <w:t>:Transaction&gt;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D4430">
        <w:rPr>
          <w:lang w:val="en-US"/>
        </w:rPr>
        <w:t xml:space="preserve">            "</w:t>
      </w:r>
      <w:proofErr w:type="gramStart"/>
      <w:r>
        <w:rPr>
          <w:rStyle w:val="hljs-attr"/>
          <w:color w:val="795DA3"/>
          <w:lang w:val="en-US"/>
        </w:rPr>
        <w:t>recordSign</w:t>
      </w:r>
      <w:proofErr w:type="gramEnd"/>
      <w:r w:rsidRPr="00ED4430">
        <w:rPr>
          <w:lang w:val="en-US"/>
        </w:rPr>
        <w:t>" 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 w:rsidRPr="00B12BCE">
        <w:rPr>
          <w:rStyle w:val="hljs-string"/>
          <w:color w:val="DF5000"/>
          <w:lang w:val="en-US"/>
        </w:rPr>
        <w:t>Base</w:t>
      </w:r>
      <w:r>
        <w:rPr>
          <w:rStyle w:val="hljs-string"/>
          <w:color w:val="DF5000"/>
          <w:lang w:val="en-US"/>
        </w:rPr>
        <w:t xml:space="preserve">64 </w:t>
      </w:r>
      <w:r>
        <w:rPr>
          <w:rStyle w:val="hljs-string"/>
          <w:color w:val="DF5000"/>
        </w:rPr>
        <w:t>ЭП</w:t>
      </w:r>
      <w:r w:rsidRPr="00B12BCE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изменения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D4430">
        <w:rPr>
          <w:lang w:val="en-US"/>
        </w:rPr>
        <w:t xml:space="preserve">            "</w:t>
      </w:r>
      <w:r>
        <w:rPr>
          <w:rStyle w:val="hljs-attr"/>
          <w:color w:val="795DA3"/>
          <w:lang w:val="en-US"/>
        </w:rPr>
        <w:t>actualStateST96</w:t>
      </w:r>
      <w:proofErr w:type="gramStart"/>
      <w:r w:rsidRPr="00ED4430">
        <w:rPr>
          <w:lang w:val="en-US"/>
        </w:rPr>
        <w:t>" :</w:t>
      </w:r>
      <w:proofErr w:type="gramEnd"/>
      <w:r w:rsidRPr="00ED4430">
        <w:rPr>
          <w:lang w:val="en-US"/>
        </w:rPr>
        <w:t xml:space="preserve"> </w:t>
      </w:r>
      <w:r w:rsidRPr="00FD01CB">
        <w:rPr>
          <w:lang w:val="en-US"/>
        </w:rPr>
        <w:t>"</w:t>
      </w:r>
      <w:r w:rsidRPr="00B12BCE">
        <w:rPr>
          <w:rStyle w:val="hljs-string"/>
          <w:color w:val="DF5000"/>
          <w:lang w:val="en-US"/>
        </w:rPr>
        <w:t>&lt;</w:t>
      </w:r>
      <w:r>
        <w:rPr>
          <w:rStyle w:val="hljs-string"/>
          <w:color w:val="DF5000"/>
          <w:lang w:val="en-US"/>
        </w:rPr>
        <w:t>tmk:Transaction&gt;&lt;!--</w:t>
      </w:r>
      <w:r>
        <w:rPr>
          <w:rStyle w:val="hljs-string"/>
          <w:color w:val="DF5000"/>
        </w:rPr>
        <w:t>Содержимое</w:t>
      </w:r>
      <w:r w:rsidRPr="004816BC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актуального</w:t>
      </w:r>
      <w:r w:rsidRPr="004816BC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состояния</w:t>
      </w:r>
      <w:r w:rsidRPr="00ED4430">
        <w:rPr>
          <w:rStyle w:val="hljs-string"/>
          <w:color w:val="DF5000"/>
          <w:lang w:val="en-US"/>
        </w:rPr>
        <w:t>--&gt;&lt;/tmk</w:t>
      </w:r>
      <w:r>
        <w:rPr>
          <w:rStyle w:val="hljs-string"/>
          <w:color w:val="DF5000"/>
          <w:lang w:val="en-US"/>
        </w:rPr>
        <w:t>:Transaction&gt;</w:t>
      </w:r>
      <w:r w:rsidRPr="00FD01CB">
        <w:rPr>
          <w:lang w:val="en-US"/>
        </w:rPr>
        <w:t>"</w:t>
      </w:r>
      <w:r w:rsidRPr="00ED4430">
        <w:rPr>
          <w:lang w:val="en-US"/>
        </w:rPr>
        <w:t>,</w:t>
      </w:r>
    </w:p>
    <w:p w:rsidR="00135AEA" w:rsidRPr="004816B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C5437">
        <w:rPr>
          <w:color w:val="333333"/>
          <w:lang w:val="en-US"/>
        </w:rPr>
        <w:t xml:space="preserve">            </w:t>
      </w:r>
      <w:r w:rsidRPr="004816BC">
        <w:t>"</w:t>
      </w:r>
      <w:r>
        <w:rPr>
          <w:rStyle w:val="hljs-attr"/>
          <w:color w:val="795DA3"/>
          <w:lang w:val="en-US"/>
        </w:rPr>
        <w:t>actualStateSign</w:t>
      </w:r>
      <w:proofErr w:type="gramStart"/>
      <w:r w:rsidRPr="004816BC">
        <w:t>" :</w:t>
      </w:r>
      <w:proofErr w:type="gramEnd"/>
      <w:r w:rsidRPr="004816BC">
        <w:t xml:space="preserve"> "</w:t>
      </w:r>
      <w:r w:rsidRPr="00B12BCE">
        <w:rPr>
          <w:rStyle w:val="hljs-string"/>
          <w:color w:val="DF5000"/>
          <w:lang w:val="en-US"/>
        </w:rPr>
        <w:t>Base</w:t>
      </w:r>
      <w:r w:rsidRPr="004816BC">
        <w:rPr>
          <w:rStyle w:val="hljs-string"/>
          <w:color w:val="DF5000"/>
        </w:rPr>
        <w:t xml:space="preserve">64 </w:t>
      </w:r>
      <w:r>
        <w:rPr>
          <w:rStyle w:val="hljs-string"/>
          <w:color w:val="DF5000"/>
        </w:rPr>
        <w:t>ЭП</w:t>
      </w:r>
      <w:r w:rsidRPr="004816BC">
        <w:rPr>
          <w:rStyle w:val="hljs-string"/>
          <w:color w:val="DF5000"/>
        </w:rPr>
        <w:t xml:space="preserve"> </w:t>
      </w:r>
      <w:r>
        <w:rPr>
          <w:rStyle w:val="hljs-string"/>
          <w:color w:val="DF5000"/>
        </w:rPr>
        <w:t>актуального состояния</w:t>
      </w:r>
      <w:r w:rsidRPr="004816BC">
        <w:t>"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4816BC">
        <w:rPr>
          <w:color w:val="333333"/>
        </w:rPr>
        <w:t xml:space="preserve">        </w:t>
      </w:r>
      <w:r>
        <w:rPr>
          <w:lang w:val="en-US"/>
        </w:rPr>
        <w:t>}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published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null,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files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null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4F20F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transactionGuid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3</w:t>
      </w:r>
      <w:r w:rsidRPr="00FD01CB">
        <w:rPr>
          <w:lang w:val="en-US"/>
        </w:rPr>
        <w:t>"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640334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640334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ED4430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0</w:t>
      </w:r>
      <w:proofErr w:type="gramEnd"/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7B365D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7B365D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45" w:name="_Toc89423610"/>
      <w:r>
        <w:t>Получение идентификатора записи</w:t>
      </w:r>
      <w:r w:rsidRPr="004816BC">
        <w:t xml:space="preserve"> </w:t>
      </w:r>
      <w:r>
        <w:t>на отложенное внесение</w:t>
      </w:r>
      <w:bookmarkEnd w:id="45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hyperlink r:id="rId27" w:history="1">
              <w:r w:rsidRPr="00D2499A">
                <w:rPr>
                  <w:rStyle w:val="afff9"/>
                </w:rPr>
                <w:t>https://host/api/EgrService/</w:t>
              </w:r>
              <w:r w:rsidRPr="00D2499A">
                <w:rPr>
                  <w:rStyle w:val="afff9"/>
                  <w:lang w:val="en-US"/>
                </w:rPr>
                <w:t>GetNewDeferredRecordID</w:t>
              </w:r>
            </w:hyperlink>
            <w:r>
              <w:t xml:space="preserve">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1B75DC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>
              <w:rPr>
                <w:lang w:val="en-US"/>
              </w:rPr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964BA6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newIdentity</w:t>
            </w:r>
            <w:r w:rsidRPr="00964BA6">
              <w:t xml:space="preserve"> –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  <w:r>
              <w:t xml:space="preserve"> с заполненным идентификатором записи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BC5437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BC5437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BC5437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BC5437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BC5437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GetNewDeferredRecordID</w:t>
      </w:r>
      <w:r w:rsidRPr="00BC5437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BC5437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</w:t>
      </w:r>
      <w:r w:rsidRPr="00FD01CB">
        <w:rPr>
          <w:lang w:val="en-US"/>
        </w:rPr>
        <w:lastRenderedPageBreak/>
        <w:t>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1B75DC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1B75DC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1B75DC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1B75DC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1B75DC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1B75DC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</w:t>
      </w:r>
      <w:r w:rsidRPr="00135AEA">
        <w:t>"</w:t>
      </w:r>
      <w:r>
        <w:rPr>
          <w:rStyle w:val="hljs-attr"/>
          <w:color w:val="795DA3"/>
          <w:lang w:val="en-US"/>
        </w:rPr>
        <w:t>isApplication</w:t>
      </w:r>
      <w:proofErr w:type="gramStart"/>
      <w:r w:rsidRPr="00135AEA">
        <w:t>" :</w:t>
      </w:r>
      <w:proofErr w:type="gramEnd"/>
      <w:r w:rsidRPr="00135AEA">
        <w:t xml:space="preserve"> </w:t>
      </w:r>
      <w:r>
        <w:rPr>
          <w:lang w:val="en-US"/>
        </w:rPr>
        <w:t>true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color w:val="333333"/>
        </w:rPr>
        <w:t xml:space="preserve">    </w:t>
      </w:r>
      <w:r w:rsidRPr="00135AEA">
        <w:t>}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135AE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56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01055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3C731F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new</w:t>
      </w:r>
      <w:r w:rsidRPr="0001055A">
        <w:rPr>
          <w:rStyle w:val="hljs-attr"/>
          <w:color w:val="795DA3"/>
          <w:lang w:val="en-US"/>
        </w:rPr>
        <w:t>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01055A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</w:pPr>
      <w:r>
        <w:rPr>
          <w:lang w:val="en-US"/>
        </w:rPr>
        <w:t xml:space="preserve">        </w:t>
      </w:r>
      <w:r w:rsidRPr="00EA3EEF">
        <w:t>"</w:t>
      </w:r>
      <w:r w:rsidRPr="0001055A">
        <w:rPr>
          <w:rStyle w:val="hljs-attr"/>
          <w:color w:val="795DA3"/>
          <w:lang w:val="en-US"/>
        </w:rPr>
        <w:t>recordID</w:t>
      </w:r>
      <w:proofErr w:type="gramStart"/>
      <w:r w:rsidRPr="00EA3EEF">
        <w:t>" :</w:t>
      </w:r>
      <w:proofErr w:type="gramEnd"/>
      <w:r w:rsidRPr="00EA3EEF">
        <w:t xml:space="preserve"> "</w:t>
      </w:r>
      <w:r w:rsidRPr="00EA3EEF">
        <w:rPr>
          <w:rStyle w:val="hljs-string"/>
          <w:color w:val="DF5000"/>
        </w:rPr>
        <w:t>зИЗ-2019136109-00003</w:t>
      </w:r>
      <w:r w:rsidRPr="00EA3EEF">
        <w:t>"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</w:pPr>
      <w:r w:rsidRPr="00EA3EEF">
        <w:rPr>
          <w:color w:val="333333"/>
        </w:rPr>
        <w:t xml:space="preserve">    </w:t>
      </w:r>
      <w:r w:rsidRPr="00EA3EEF">
        <w:t>}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rFonts w:eastAsia="Times New Roman"/>
          <w:color w:val="333333"/>
          <w:lang w:eastAsia="ru-RU"/>
        </w:rPr>
      </w:pPr>
      <w:r w:rsidRPr="00EA3EEF">
        <w:rPr>
          <w:rFonts w:eastAsia="Times New Roman"/>
          <w:color w:val="333333"/>
          <w:lang w:eastAsia="ru-RU"/>
        </w:rPr>
        <w:t>}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  <w:rPr>
          <w:rFonts w:eastAsia="Times New Roman"/>
          <w:color w:val="333333"/>
          <w:lang w:eastAsia="ru-RU"/>
        </w:rPr>
      </w:pPr>
      <w:bookmarkStart w:id="46" w:name="_Toc89423611"/>
      <w:r>
        <w:rPr>
          <w:rFonts w:eastAsia="Times New Roman"/>
          <w:color w:val="333333"/>
          <w:lang w:eastAsia="ru-RU"/>
        </w:rPr>
        <w:t>Завершение внесения сведений на отложенное внесение</w:t>
      </w:r>
      <w:bookmarkEnd w:id="46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hyperlink r:id="rId28" w:history="1">
              <w:r w:rsidRPr="00D2499A">
                <w:rPr>
                  <w:rStyle w:val="afff9"/>
                </w:rPr>
                <w:t>https://host/api/EgrService/</w:t>
              </w:r>
              <w:r w:rsidRPr="00D2499A">
                <w:rPr>
                  <w:rStyle w:val="afff9"/>
                  <w:lang w:val="en-US"/>
                </w:rPr>
                <w:t>StartDeferredStoreTransaction</w:t>
              </w:r>
            </w:hyperlink>
            <w:r>
              <w:t xml:space="preserve">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4816BC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transactionGuid</w:t>
            </w:r>
            <w:r w:rsidRPr="00964BA6">
              <w:t xml:space="preserve"> –</w:t>
            </w:r>
            <w:r>
              <w:rPr>
                <w:lang w:val="en-US"/>
              </w:rPr>
              <w:t xml:space="preserve"> </w:t>
            </w:r>
            <w:r>
              <w:t xml:space="preserve">идентификатор транзакции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lastRenderedPageBreak/>
              <w:t>Поля возвращаемого значения</w:t>
            </w:r>
          </w:p>
        </w:tc>
        <w:tc>
          <w:tcPr>
            <w:tcW w:w="5919" w:type="dxa"/>
          </w:tcPr>
          <w:p w:rsidR="00135AEA" w:rsidRPr="004816BC" w:rsidRDefault="00135AEA" w:rsidP="00E619B9">
            <w:pPr>
              <w:spacing w:before="0" w:after="0"/>
              <w:ind w:left="0" w:right="0" w:firstLine="0"/>
              <w:jc w:val="left"/>
            </w:pPr>
            <w:r>
              <w:t>Метод не имеет возвращаемого значения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BC5437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BC5437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BC5437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BC5437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BC5437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StartDeferredStoreTransaction</w:t>
      </w:r>
      <w:r w:rsidRPr="00BC5437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BC5437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1B75DC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1B75DC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1B75DC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1B75DC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1B75DC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1B75DC">
        <w:rPr>
          <w:rStyle w:val="HTML5"/>
          <w:rFonts w:eastAsiaTheme="majorEastAsia"/>
          <w:color w:val="333333"/>
        </w:rPr>
        <w:t>-8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Host</w:t>
      </w:r>
      <w:r w:rsidRPr="00BC5437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host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C5437">
        <w:t>{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C5437">
        <w:rPr>
          <w:color w:val="333333"/>
        </w:rPr>
        <w:t xml:space="preserve">    </w:t>
      </w:r>
      <w:r w:rsidRPr="00BC5437">
        <w:t>"</w:t>
      </w:r>
      <w:r>
        <w:rPr>
          <w:rStyle w:val="hljs-attr"/>
          <w:color w:val="795DA3"/>
          <w:lang w:val="en-US"/>
        </w:rPr>
        <w:t>transactionGuid</w:t>
      </w:r>
      <w:r w:rsidRPr="00BC5437">
        <w:t>": "</w:t>
      </w:r>
      <w:r>
        <w:rPr>
          <w:rStyle w:val="hljs-string"/>
          <w:color w:val="DF5000"/>
        </w:rPr>
        <w:t>зИЗ</w:t>
      </w:r>
      <w:r w:rsidRPr="00BC5437">
        <w:rPr>
          <w:rStyle w:val="hljs-string"/>
          <w:color w:val="DF5000"/>
        </w:rPr>
        <w:t>-</w:t>
      </w:r>
      <w:r>
        <w:rPr>
          <w:rStyle w:val="hljs-string"/>
          <w:color w:val="DF5000"/>
        </w:rPr>
        <w:t>2019136109</w:t>
      </w:r>
      <w:r w:rsidRPr="00BC5437">
        <w:rPr>
          <w:rStyle w:val="hljs-string"/>
          <w:color w:val="DF5000"/>
        </w:rPr>
        <w:t>-00003</w:t>
      </w:r>
      <w:r w:rsidRPr="00BC5437">
        <w:t>"</w:t>
      </w:r>
    </w:p>
    <w:p w:rsidR="00135AEA" w:rsidRPr="00BC5437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C5437">
        <w:t>}</w:t>
      </w:r>
    </w:p>
    <w:p w:rsidR="00135AEA" w:rsidRPr="00BC5437" w:rsidRDefault="00135AEA" w:rsidP="00135AEA">
      <w:pPr>
        <w:spacing w:line="240" w:lineRule="auto"/>
        <w:ind w:left="0" w:firstLine="567"/>
      </w:pPr>
      <w:r>
        <w:t>Пример ответа</w:t>
      </w:r>
      <w:r w:rsidRPr="00BC5437">
        <w:t xml:space="preserve"> </w:t>
      </w:r>
      <w:r>
        <w:t>на</w:t>
      </w:r>
      <w:r w:rsidRPr="00BC5437">
        <w:t xml:space="preserve"> </w:t>
      </w:r>
      <w:r>
        <w:t>запрос</w:t>
      </w:r>
      <w:r w:rsidRPr="00BC5437">
        <w:t>: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0</w:t>
      </w:r>
      <w:proofErr w:type="gramEnd"/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876DC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876DCA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spacing w:line="240" w:lineRule="auto"/>
        <w:ind w:left="0" w:firstLine="567"/>
      </w:pPr>
      <w:bookmarkStart w:id="47" w:name="_Ведение_справочника"/>
      <w:bookmarkEnd w:id="47"/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  <w:rPr>
          <w:lang w:eastAsia="ru-RU"/>
        </w:rPr>
      </w:pPr>
      <w:bookmarkStart w:id="48" w:name="_Toc89423612"/>
      <w:r>
        <w:rPr>
          <w:lang w:eastAsia="ru-RU"/>
        </w:rPr>
        <w:t>Ведение справочника</w:t>
      </w:r>
      <w:bookmarkEnd w:id="48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hyperlink r:id="rId29" w:history="1">
              <w:r w:rsidRPr="00D2499A">
                <w:rPr>
                  <w:rStyle w:val="afff9"/>
                </w:rPr>
                <w:t>https://host/api/EgrService/</w:t>
              </w:r>
              <w:r w:rsidRPr="00D2499A">
                <w:rPr>
                  <w:rStyle w:val="afff9"/>
                  <w:lang w:val="en-US"/>
                </w:rPr>
                <w:t>StoreDictionary</w:t>
              </w:r>
            </w:hyperlink>
            <w:r>
              <w:t xml:space="preserve">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lastRenderedPageBreak/>
              <w:t>Поля объекта параметров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dictionary</w:t>
            </w:r>
            <w:r w:rsidRPr="006632C9">
              <w:t xml:space="preserve"> – </w:t>
            </w:r>
            <w:r>
              <w:t>наименование справочника</w:t>
            </w:r>
          </w:p>
          <w:p w:rsidR="00135AEA" w:rsidRPr="006632C9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keyAttributes</w:t>
            </w:r>
            <w:r w:rsidRPr="00D87969">
              <w:t xml:space="preserve"> – </w:t>
            </w:r>
            <w:r>
              <w:t>массив наименований ключевых атрибутов</w:t>
            </w:r>
          </w:p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operation</w:t>
            </w:r>
            <w:r w:rsidRPr="006632C9">
              <w:t xml:space="preserve"> – </w:t>
            </w:r>
            <w:r>
              <w:t>вид действия</w:t>
            </w:r>
          </w:p>
          <w:p w:rsidR="00135AEA" w:rsidRPr="006632C9" w:rsidRDefault="00135AEA" w:rsidP="00135AEA">
            <w:pPr>
              <w:pStyle w:val="affffc"/>
              <w:numPr>
                <w:ilvl w:val="0"/>
                <w:numId w:val="21"/>
              </w:numPr>
              <w:spacing w:after="0"/>
              <w:ind w:right="0"/>
              <w:jc w:val="left"/>
              <w:rPr>
                <w:lang w:val="en-US"/>
              </w:rPr>
            </w:pPr>
            <w:r w:rsidRPr="006632C9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– </w:t>
            </w:r>
            <w:r>
              <w:t>создание записи</w:t>
            </w:r>
          </w:p>
          <w:p w:rsidR="00135AEA" w:rsidRPr="006632C9" w:rsidRDefault="00135AEA" w:rsidP="00135AEA">
            <w:pPr>
              <w:pStyle w:val="affffc"/>
              <w:numPr>
                <w:ilvl w:val="0"/>
                <w:numId w:val="21"/>
              </w:numPr>
              <w:spacing w:after="0"/>
              <w:ind w:right="0"/>
              <w:jc w:val="left"/>
              <w:rPr>
                <w:lang w:val="en-US"/>
              </w:rPr>
            </w:pPr>
            <w:r w:rsidRPr="006632C9">
              <w:rPr>
                <w:lang w:val="en-US"/>
              </w:rPr>
              <w:t>update</w:t>
            </w:r>
            <w:r>
              <w:t xml:space="preserve"> – обновление записи</w:t>
            </w:r>
          </w:p>
          <w:p w:rsidR="00135AEA" w:rsidRPr="006632C9" w:rsidRDefault="00135AEA" w:rsidP="00135AEA">
            <w:pPr>
              <w:pStyle w:val="affffc"/>
              <w:numPr>
                <w:ilvl w:val="0"/>
                <w:numId w:val="21"/>
              </w:numPr>
              <w:spacing w:after="0"/>
              <w:ind w:right="0"/>
              <w:jc w:val="left"/>
              <w:rPr>
                <w:lang w:val="en-US"/>
              </w:rPr>
            </w:pPr>
            <w:r w:rsidRPr="006632C9">
              <w:rPr>
                <w:lang w:val="en-US"/>
              </w:rPr>
              <w:t>delete</w:t>
            </w:r>
            <w:r>
              <w:t xml:space="preserve"> – удаление записи</w:t>
            </w:r>
          </w:p>
          <w:p w:rsidR="00135AEA" w:rsidRPr="000432E5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>value</w:t>
            </w:r>
            <w:r w:rsidRPr="006632C9">
              <w:t xml:space="preserve"> – </w:t>
            </w:r>
            <w:r>
              <w:t>объект справочника (для каждого справочника определён свой набор полей)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4816BC" w:rsidRDefault="00135AEA" w:rsidP="00E619B9">
            <w:pPr>
              <w:spacing w:before="0" w:after="0"/>
              <w:ind w:left="0" w:right="0" w:firstLine="0"/>
              <w:jc w:val="left"/>
            </w:pPr>
            <w:r>
              <w:t>Метод не имеет возвращаемого значения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D87969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D87969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D87969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D87969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D87969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StoreDictionary</w:t>
      </w:r>
      <w:r w:rsidRPr="00D87969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D87969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1B75DC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1B75DC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1B75DC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1B75DC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1B75DC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1B75DC">
        <w:rPr>
          <w:rStyle w:val="HTML5"/>
          <w:rFonts w:eastAsiaTheme="majorEastAsia"/>
          <w:color w:val="333333"/>
        </w:rPr>
        <w:t>-8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D87969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host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D87969"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D87969">
        <w:rPr>
          <w:color w:val="333333"/>
          <w:lang w:val="en-US"/>
        </w:rPr>
        <w:t xml:space="preserve">    </w:t>
      </w:r>
      <w:r w:rsidRPr="00D87969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dictionary</w:t>
      </w:r>
      <w:proofErr w:type="gramEnd"/>
      <w:r w:rsidRPr="00D87969">
        <w:rPr>
          <w:lang w:val="en-US"/>
        </w:rPr>
        <w:t>": "</w:t>
      </w:r>
      <w:r>
        <w:rPr>
          <w:rStyle w:val="hljs-string"/>
          <w:color w:val="DF5000"/>
          <w:lang w:val="en-US"/>
        </w:rPr>
        <w:t>CountryCode</w:t>
      </w:r>
      <w:r w:rsidRPr="00D87969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D87969">
        <w:rPr>
          <w:color w:val="333333"/>
          <w:lang w:val="en-US"/>
        </w:rPr>
        <w:t xml:space="preserve">    </w:t>
      </w:r>
      <w:r w:rsidRPr="00D87969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keyAttributes</w:t>
      </w:r>
      <w:proofErr w:type="gramEnd"/>
      <w:r w:rsidRPr="00D87969">
        <w:rPr>
          <w:lang w:val="en-US"/>
        </w:rPr>
        <w:t xml:space="preserve">": </w:t>
      </w:r>
      <w:r>
        <w:rPr>
          <w:lang w:val="en-US"/>
        </w:rPr>
        <w:t>[</w:t>
      </w:r>
      <w:r w:rsidRPr="00D87969">
        <w:rPr>
          <w:lang w:val="en-US"/>
        </w:rPr>
        <w:t>"</w:t>
      </w:r>
      <w:r>
        <w:rPr>
          <w:rStyle w:val="hljs-string"/>
          <w:color w:val="DF5000"/>
          <w:lang w:val="en-US"/>
        </w:rPr>
        <w:t>code</w:t>
      </w:r>
      <w:r w:rsidRPr="00D87969">
        <w:rPr>
          <w:lang w:val="en-US"/>
        </w:rPr>
        <w:t>"</w:t>
      </w:r>
      <w:r>
        <w:rPr>
          <w:lang w:val="en-US"/>
        </w:rPr>
        <w:t>],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D87969">
        <w:rPr>
          <w:color w:val="333333"/>
          <w:lang w:val="en-US"/>
        </w:rPr>
        <w:t xml:space="preserve">    </w:t>
      </w:r>
      <w:r w:rsidRPr="00D87969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operation</w:t>
      </w:r>
      <w:proofErr w:type="gramEnd"/>
      <w:r w:rsidRPr="00D87969">
        <w:rPr>
          <w:lang w:val="en-US"/>
        </w:rPr>
        <w:t>": "</w:t>
      </w:r>
      <w:r>
        <w:rPr>
          <w:rStyle w:val="hljs-string"/>
          <w:color w:val="DF5000"/>
          <w:lang w:val="en-US"/>
        </w:rPr>
        <w:t>create</w:t>
      </w:r>
      <w:r w:rsidRPr="00D87969">
        <w:rPr>
          <w:lang w:val="en-US"/>
        </w:rPr>
        <w:t>"</w:t>
      </w:r>
      <w:r>
        <w:rPr>
          <w:lang w:val="en-US"/>
        </w:rPr>
        <w:t>,</w:t>
      </w:r>
    </w:p>
    <w:p w:rsidR="00135AEA" w:rsidRPr="00F62F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C17491">
        <w:rPr>
          <w:color w:val="333333"/>
          <w:lang w:val="en-US"/>
        </w:rPr>
        <w:t xml:space="preserve">    </w:t>
      </w:r>
      <w:r w:rsidRPr="00F62F4E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value</w:t>
      </w:r>
      <w:proofErr w:type="gramEnd"/>
      <w:r w:rsidRPr="00F62F4E">
        <w:rPr>
          <w:lang w:val="en-US"/>
        </w:rPr>
        <w:t>":</w:t>
      </w:r>
    </w:p>
    <w:p w:rsidR="00135AEA" w:rsidRPr="00F62F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62F4E">
        <w:rPr>
          <w:lang w:val="en-US"/>
        </w:rPr>
        <w:t xml:space="preserve">    {</w:t>
      </w:r>
    </w:p>
    <w:p w:rsidR="00135AEA" w:rsidRPr="00B7175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62F4E">
        <w:rPr>
          <w:lang w:val="en-US"/>
        </w:rPr>
        <w:t xml:space="preserve">        </w:t>
      </w:r>
      <w:r w:rsidRPr="00B7175A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name</w:t>
      </w:r>
      <w:proofErr w:type="gramEnd"/>
      <w:r w:rsidRPr="00B7175A">
        <w:rPr>
          <w:lang w:val="en-US"/>
        </w:rPr>
        <w:t>": "</w:t>
      </w:r>
      <w:r>
        <w:rPr>
          <w:rStyle w:val="hljs-string"/>
          <w:color w:val="DF5000"/>
        </w:rPr>
        <w:t>Сен</w:t>
      </w:r>
      <w:r w:rsidRPr="00B717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</w:rPr>
        <w:t>Мартен</w:t>
      </w:r>
      <w:r w:rsidRPr="00B7175A">
        <w:rPr>
          <w:rStyle w:val="hljs-string"/>
          <w:color w:val="DF5000"/>
          <w:lang w:val="en-US"/>
        </w:rPr>
        <w:t xml:space="preserve"> (</w:t>
      </w:r>
      <w:r>
        <w:rPr>
          <w:rStyle w:val="hljs-string"/>
          <w:color w:val="DF5000"/>
        </w:rPr>
        <w:t>нидерландская</w:t>
      </w:r>
      <w:r w:rsidRPr="00B7175A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часть</w:t>
      </w:r>
      <w:r w:rsidRPr="00B7175A">
        <w:rPr>
          <w:rStyle w:val="hljs-string"/>
          <w:color w:val="DF5000"/>
          <w:lang w:val="en-US"/>
        </w:rPr>
        <w:t>)</w:t>
      </w:r>
      <w:r w:rsidRPr="00B7175A">
        <w:rPr>
          <w:lang w:val="en-US"/>
        </w:rPr>
        <w:t>",</w:t>
      </w:r>
    </w:p>
    <w:p w:rsidR="00135AEA" w:rsidRPr="00C1749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7175A">
        <w:rPr>
          <w:lang w:val="en-US"/>
        </w:rPr>
        <w:t xml:space="preserve">        </w:t>
      </w:r>
      <w:r w:rsidRPr="00C17491">
        <w:t>"</w:t>
      </w:r>
      <w:r>
        <w:rPr>
          <w:lang w:val="en-US"/>
        </w:rPr>
        <w:t>code</w:t>
      </w:r>
      <w:r w:rsidRPr="00C17491">
        <w:t>": "</w:t>
      </w:r>
      <w:r>
        <w:rPr>
          <w:rStyle w:val="hljs-string"/>
          <w:color w:val="DF5000"/>
          <w:lang w:val="en-US"/>
        </w:rPr>
        <w:t>SX</w:t>
      </w:r>
      <w:r w:rsidRPr="00C17491">
        <w:t>",</w:t>
      </w:r>
    </w:p>
    <w:p w:rsidR="00135AEA" w:rsidRPr="00C1749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C17491">
        <w:t xml:space="preserve">        "</w:t>
      </w:r>
      <w:r>
        <w:rPr>
          <w:rStyle w:val="hljs-attr"/>
          <w:color w:val="795DA3"/>
          <w:lang w:val="en-US"/>
        </w:rPr>
        <w:t>code</w:t>
      </w:r>
      <w:r w:rsidRPr="00C17491">
        <w:rPr>
          <w:rStyle w:val="hljs-attr"/>
          <w:color w:val="795DA3"/>
        </w:rPr>
        <w:t>3</w:t>
      </w:r>
      <w:r w:rsidRPr="00C17491">
        <w:t>": "</w:t>
      </w:r>
      <w:r>
        <w:rPr>
          <w:rStyle w:val="hljs-string"/>
          <w:color w:val="DF5000"/>
          <w:lang w:val="en-US"/>
        </w:rPr>
        <w:t>SXM</w:t>
      </w:r>
      <w:r w:rsidRPr="00C17491">
        <w:t>",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C17491">
        <w:t xml:space="preserve">    </w:t>
      </w:r>
      <w:r w:rsidRPr="00D87969">
        <w:t>}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D87969">
        <w:t>}</w:t>
      </w:r>
    </w:p>
    <w:p w:rsidR="00135AEA" w:rsidRPr="00BC5437" w:rsidRDefault="00135AEA" w:rsidP="00135AEA">
      <w:pPr>
        <w:spacing w:line="240" w:lineRule="auto"/>
        <w:ind w:left="0" w:firstLine="567"/>
      </w:pPr>
      <w:r>
        <w:t>Пример ответа</w:t>
      </w:r>
      <w:r w:rsidRPr="00BC5437">
        <w:t xml:space="preserve"> </w:t>
      </w:r>
      <w:r>
        <w:t>на</w:t>
      </w:r>
      <w:r w:rsidRPr="00BC5437">
        <w:t xml:space="preserve"> </w:t>
      </w:r>
      <w:r>
        <w:t>запрос</w:t>
      </w:r>
      <w:r w:rsidRPr="00BC5437">
        <w:t>: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0</w:t>
      </w:r>
      <w:proofErr w:type="gramEnd"/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4C09CF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732FE3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spacing w:line="240" w:lineRule="auto"/>
        <w:ind w:left="0" w:firstLine="567"/>
      </w:pPr>
      <w:bookmarkStart w:id="49" w:name="_Поиск_ОИС_по"/>
      <w:bookmarkEnd w:id="49"/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объект справочника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lastRenderedPageBreak/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Pr="004816BC" w:rsidRDefault="00135AEA" w:rsidP="00135AEA">
      <w:pPr>
        <w:pStyle w:val="31"/>
        <w:rPr>
          <w:lang w:eastAsia="ru-RU"/>
        </w:rPr>
      </w:pPr>
      <w:bookmarkStart w:id="50" w:name="_Toc89423613"/>
      <w:r>
        <w:rPr>
          <w:lang w:eastAsia="ru-RU"/>
        </w:rPr>
        <w:t>Поиск ОИС по значениям атрибутов</w:t>
      </w:r>
      <w:bookmarkEnd w:id="50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bookmarkStart w:id="51" w:name="_Toc21439537"/>
            <w:bookmarkStart w:id="52" w:name="_Toc21442250"/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hyperlink r:id="rId30" w:history="1">
              <w:r w:rsidRPr="001E2959">
                <w:rPr>
                  <w:rStyle w:val="afff9"/>
                </w:rPr>
                <w:t>https://host/api/EgrService/</w:t>
              </w:r>
              <w:r w:rsidRPr="001E2959">
                <w:rPr>
                  <w:rStyle w:val="afff9"/>
                  <w:lang w:val="en-US"/>
                </w:rPr>
                <w:t>SearchDocuments</w:t>
              </w:r>
            </w:hyperlink>
            <w:r>
              <w:t xml:space="preserve">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341D64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 xml:space="preserve">expression – </w:t>
            </w:r>
            <w:hyperlink w:anchor="_SearchQuery" w:history="1">
              <w:r w:rsidRPr="00664183">
                <w:rPr>
                  <w:rStyle w:val="afff9"/>
                </w:rPr>
                <w:t>поисковый запрос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4816BC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identities</w:t>
            </w:r>
            <w:r w:rsidRPr="00A92FD8">
              <w:t xml:space="preserve"> – </w:t>
            </w:r>
            <w:r>
              <w:t xml:space="preserve">массив </w:t>
            </w:r>
            <w:hyperlink w:anchor="_SDIdentity" w:history="1">
              <w:r w:rsidRPr="00341D64">
                <w:rPr>
                  <w:rStyle w:val="afff9"/>
                </w:rPr>
                <w:t>идентификаторов ОИС</w:t>
              </w:r>
            </w:hyperlink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  <w:r w:rsidRPr="00FD01CB">
        <w:rPr>
          <w:rStyle w:val="hljs-keyword"/>
          <w:color w:val="A71D5D"/>
          <w:lang w:val="en-US"/>
        </w:rPr>
        <w:t>POST</w:t>
      </w:r>
      <w:r w:rsidRPr="00341D64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341D64">
        <w:rPr>
          <w:rStyle w:val="hljs-string"/>
          <w:color w:val="DF5000"/>
          <w:lang w:val="en-US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341D64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341D64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341D64">
        <w:rPr>
          <w:rStyle w:val="hljs-string"/>
          <w:color w:val="DF5000"/>
          <w:lang w:val="en-US"/>
        </w:rPr>
        <w:t>/</w:t>
      </w:r>
      <w:r>
        <w:rPr>
          <w:rStyle w:val="hljs-string"/>
          <w:color w:val="DF5000"/>
          <w:lang w:val="en-US"/>
        </w:rPr>
        <w:t>SearchDocuments</w:t>
      </w:r>
      <w:r w:rsidRPr="00341D64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341D64">
        <w:rPr>
          <w:rStyle w:val="HTML5"/>
          <w:rFonts w:eastAsiaTheme="majorEastAsia"/>
          <w:color w:val="333333"/>
          <w:lang w:val="en-US"/>
        </w:rPr>
        <w:t>/1.1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rStyle w:val="hljs-attribute"/>
          <w:color w:val="0086B3"/>
          <w:lang w:val="en-US"/>
        </w:rPr>
        <w:t>Authorization</w:t>
      </w:r>
      <w:r w:rsidRPr="00D87969">
        <w:rPr>
          <w:lang w:val="en-US"/>
        </w:rPr>
        <w:t xml:space="preserve">: </w:t>
      </w:r>
      <w:r w:rsidRPr="00FD01CB">
        <w:rPr>
          <w:lang w:val="en-US"/>
        </w:rPr>
        <w:t>Bearer</w:t>
      </w:r>
      <w:r w:rsidRPr="00D87969">
        <w:rPr>
          <w:lang w:val="en-US"/>
        </w:rPr>
        <w:t xml:space="preserve"> </w:t>
      </w:r>
      <w:r w:rsidRPr="00FD01CB">
        <w:rPr>
          <w:lang w:val="en-US"/>
        </w:rPr>
        <w:t>eyJhbGciOiJIUzI</w:t>
      </w:r>
      <w:r w:rsidRPr="00D87969">
        <w:rPr>
          <w:lang w:val="en-US"/>
        </w:rPr>
        <w:t>1</w:t>
      </w:r>
      <w:r w:rsidRPr="00FD01CB">
        <w:rPr>
          <w:lang w:val="en-US"/>
        </w:rPr>
        <w:t>NiIsInR</w:t>
      </w:r>
      <w:r w:rsidRPr="00D87969">
        <w:rPr>
          <w:lang w:val="en-US"/>
        </w:rPr>
        <w:t>5</w:t>
      </w:r>
      <w:r w:rsidRPr="00FD01CB">
        <w:rPr>
          <w:lang w:val="en-US"/>
        </w:rPr>
        <w:t>cCI</w:t>
      </w:r>
      <w:r w:rsidRPr="00D87969">
        <w:rPr>
          <w:lang w:val="en-US"/>
        </w:rPr>
        <w:t>6</w:t>
      </w:r>
      <w:r w:rsidRPr="00FD01CB">
        <w:rPr>
          <w:lang w:val="en-US"/>
        </w:rPr>
        <w:t>IkpXVCJ</w:t>
      </w:r>
      <w:r w:rsidRPr="00D87969">
        <w:rPr>
          <w:lang w:val="en-US"/>
        </w:rPr>
        <w:t>9.</w:t>
      </w:r>
      <w:r w:rsidRPr="00FD01CB">
        <w:rPr>
          <w:lang w:val="en-US"/>
        </w:rPr>
        <w:t>eyJ</w:t>
      </w:r>
      <w:r w:rsidRPr="00D87969">
        <w:rPr>
          <w:lang w:val="en-US"/>
        </w:rPr>
        <w:t>1</w:t>
      </w:r>
      <w:r w:rsidRPr="00FD01CB">
        <w:rPr>
          <w:lang w:val="en-US"/>
        </w:rPr>
        <w:t>bmlxdWVfbmFtZSI</w:t>
      </w:r>
      <w:r w:rsidRPr="00D87969">
        <w:rPr>
          <w:lang w:val="en-US"/>
        </w:rPr>
        <w:t>6</w:t>
      </w:r>
      <w:r w:rsidRPr="00FD01CB">
        <w:rPr>
          <w:lang w:val="en-US"/>
        </w:rPr>
        <w:t>IiIsIm</w:t>
      </w:r>
      <w:r w:rsidRPr="00D87969">
        <w:rPr>
          <w:lang w:val="en-US"/>
        </w:rPr>
        <w:t>5</w:t>
      </w:r>
      <w:r w:rsidRPr="00FD01CB">
        <w:rPr>
          <w:lang w:val="en-US"/>
        </w:rPr>
        <w:t>iZiI</w:t>
      </w:r>
      <w:r w:rsidRPr="00D87969">
        <w:rPr>
          <w:lang w:val="en-US"/>
        </w:rPr>
        <w:t>6</w:t>
      </w:r>
      <w:r w:rsidRPr="00FD01CB">
        <w:rPr>
          <w:lang w:val="en-US"/>
        </w:rPr>
        <w:t>MTU</w:t>
      </w:r>
      <w:r w:rsidRPr="00D87969">
        <w:rPr>
          <w:lang w:val="en-US"/>
        </w:rPr>
        <w:t>3</w:t>
      </w:r>
      <w:r w:rsidRPr="00FD01CB">
        <w:rPr>
          <w:lang w:val="en-US"/>
        </w:rPr>
        <w:t>MDUyMDA</w:t>
      </w:r>
      <w:r w:rsidRPr="00D87969">
        <w:rPr>
          <w:lang w:val="en-US"/>
        </w:rPr>
        <w:t>1</w:t>
      </w:r>
      <w:r w:rsidRPr="00FD01CB">
        <w:rPr>
          <w:lang w:val="en-US"/>
        </w:rPr>
        <w:t>NywiZXhwIjoxNTcxMTI</w:t>
      </w:r>
      <w:r w:rsidRPr="00D87969">
        <w:rPr>
          <w:lang w:val="en-US"/>
        </w:rPr>
        <w:t>0</w:t>
      </w:r>
      <w:r w:rsidRPr="00FD01CB">
        <w:rPr>
          <w:lang w:val="en-US"/>
        </w:rPr>
        <w:t>ODU</w:t>
      </w:r>
      <w:r w:rsidRPr="00D87969">
        <w:rPr>
          <w:lang w:val="en-US"/>
        </w:rPr>
        <w:t>3</w:t>
      </w:r>
      <w:r w:rsidRPr="00FD01CB">
        <w:rPr>
          <w:lang w:val="en-US"/>
        </w:rPr>
        <w:t>LCJpYXQiOjE</w:t>
      </w:r>
      <w:r w:rsidRPr="00D87969">
        <w:rPr>
          <w:lang w:val="en-US"/>
        </w:rPr>
        <w:t>1</w:t>
      </w:r>
      <w:r w:rsidRPr="00FD01CB">
        <w:rPr>
          <w:lang w:val="en-US"/>
        </w:rPr>
        <w:t>NzA</w:t>
      </w:r>
      <w:r w:rsidRPr="00D87969">
        <w:rPr>
          <w:lang w:val="en-US"/>
        </w:rPr>
        <w:t>1</w:t>
      </w:r>
      <w:r w:rsidRPr="00FD01CB">
        <w:rPr>
          <w:lang w:val="en-US"/>
        </w:rPr>
        <w:t>MjAwNTd</w:t>
      </w:r>
      <w:r w:rsidRPr="00D87969">
        <w:rPr>
          <w:lang w:val="en-US"/>
        </w:rPr>
        <w:t>9.</w:t>
      </w:r>
      <w:r w:rsidRPr="00FD01CB">
        <w:rPr>
          <w:lang w:val="en-US"/>
        </w:rPr>
        <w:t>m</w:t>
      </w:r>
      <w:r w:rsidRPr="00D87969">
        <w:rPr>
          <w:lang w:val="en-US"/>
        </w:rPr>
        <w:t>3</w:t>
      </w:r>
      <w:r w:rsidRPr="00FD01CB">
        <w:rPr>
          <w:lang w:val="en-US"/>
        </w:rPr>
        <w:t>futQncSFXFoX</w:t>
      </w:r>
      <w:r w:rsidRPr="00D87969">
        <w:rPr>
          <w:lang w:val="en-US"/>
        </w:rPr>
        <w:t>5</w:t>
      </w:r>
      <w:r w:rsidRPr="00FD01CB">
        <w:rPr>
          <w:lang w:val="en-US"/>
        </w:rPr>
        <w:t>uZuCBFzRpqo</w:t>
      </w:r>
      <w:r w:rsidRPr="00D87969">
        <w:rPr>
          <w:lang w:val="en-US"/>
        </w:rPr>
        <w:t>3</w:t>
      </w:r>
      <w:r w:rsidRPr="00FD01CB">
        <w:rPr>
          <w:lang w:val="en-US"/>
        </w:rPr>
        <w:t>rcjLJ</w:t>
      </w:r>
      <w:r w:rsidRPr="00D87969">
        <w:rPr>
          <w:lang w:val="en-US"/>
        </w:rPr>
        <w:t>3</w:t>
      </w:r>
      <w:r w:rsidRPr="00FD01CB">
        <w:rPr>
          <w:lang w:val="en-US"/>
        </w:rPr>
        <w:t>XcpUrN</w:t>
      </w:r>
      <w:r w:rsidRPr="00D87969">
        <w:rPr>
          <w:lang w:val="en-US"/>
        </w:rPr>
        <w:t>0</w:t>
      </w:r>
      <w:r w:rsidRPr="00FD01CB">
        <w:rPr>
          <w:lang w:val="en-US"/>
        </w:rPr>
        <w:t>ab</w:t>
      </w:r>
      <w:r w:rsidRPr="00D87969">
        <w:rPr>
          <w:lang w:val="en-US"/>
        </w:rPr>
        <w:t>0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D87969">
        <w:rPr>
          <w:rStyle w:val="hljs-attribute"/>
          <w:color w:val="0086B3"/>
          <w:lang w:val="en-US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D87969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D87969">
        <w:rPr>
          <w:rStyle w:val="HTML5"/>
          <w:rFonts w:eastAsiaTheme="majorEastAsia"/>
          <w:color w:val="333333"/>
          <w:lang w:val="en-US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D87969">
        <w:rPr>
          <w:rStyle w:val="HTML5"/>
          <w:rFonts w:eastAsiaTheme="majorEastAsia"/>
          <w:color w:val="333333"/>
          <w:lang w:val="en-US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D87969">
        <w:rPr>
          <w:rStyle w:val="HTML5"/>
          <w:rFonts w:eastAsiaTheme="majorEastAsia"/>
          <w:color w:val="333333"/>
          <w:lang w:val="en-US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D87969">
        <w:rPr>
          <w:rStyle w:val="HTML5"/>
          <w:rFonts w:eastAsiaTheme="majorEastAsia"/>
          <w:color w:val="333333"/>
          <w:lang w:val="en-US"/>
        </w:rPr>
        <w:t>-8</w:t>
      </w: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341D64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host</w:t>
      </w: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341D64"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C17491">
        <w:rPr>
          <w:color w:val="333333"/>
          <w:lang w:val="en-US"/>
        </w:rPr>
        <w:t xml:space="preserve">    </w:t>
      </w:r>
      <w:r w:rsidRPr="00C17491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expression</w:t>
      </w:r>
      <w:proofErr w:type="gramEnd"/>
      <w:r w:rsidRPr="00C17491">
        <w:rPr>
          <w:lang w:val="en-US"/>
        </w:rPr>
        <w:t>":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{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D87969">
        <w:rPr>
          <w:lang w:val="en-US"/>
        </w:rPr>
        <w:t xml:space="preserve">        "</w:t>
      </w:r>
      <w:proofErr w:type="gramStart"/>
      <w:r>
        <w:rPr>
          <w:rStyle w:val="hljs-attr"/>
          <w:color w:val="795DA3"/>
          <w:lang w:val="en-US"/>
        </w:rPr>
        <w:t>operator</w:t>
      </w:r>
      <w:proofErr w:type="gramEnd"/>
      <w:r w:rsidRPr="00D87969">
        <w:rPr>
          <w:lang w:val="en-US"/>
        </w:rPr>
        <w:t>": "</w:t>
      </w:r>
      <w:r>
        <w:rPr>
          <w:rStyle w:val="hljs-string"/>
          <w:color w:val="DF5000"/>
          <w:lang w:val="en-US"/>
        </w:rPr>
        <w:t>and</w:t>
      </w:r>
      <w:r w:rsidRPr="00D87969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D87969">
        <w:rPr>
          <w:lang w:val="en-US"/>
        </w:rPr>
        <w:t xml:space="preserve">        "</w:t>
      </w:r>
      <w:proofErr w:type="gramStart"/>
      <w:r>
        <w:rPr>
          <w:lang w:val="en-US"/>
        </w:rPr>
        <w:t>operands</w:t>
      </w:r>
      <w:proofErr w:type="gramEnd"/>
      <w:r w:rsidRPr="00D87969">
        <w:rPr>
          <w:lang w:val="en-US"/>
        </w:rPr>
        <w:t xml:space="preserve">":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[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D87969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D87969">
        <w:rPr>
          <w:lang w:val="en-US"/>
        </w:rPr>
        <w:t>": "</w:t>
      </w:r>
      <w:r w:rsidRPr="00D87969">
        <w:rPr>
          <w:rStyle w:val="hljs-string"/>
          <w:color w:val="DF5000"/>
          <w:lang w:val="en-US"/>
        </w:rPr>
        <w:t>simple</w:t>
      </w:r>
      <w:r w:rsidRPr="00D87969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D87969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attributeName</w:t>
      </w:r>
      <w:proofErr w:type="gramEnd"/>
      <w:r w:rsidRPr="00D87969">
        <w:rPr>
          <w:lang w:val="en-US"/>
        </w:rPr>
        <w:t>": "</w:t>
      </w:r>
      <w:r w:rsidRPr="00D87969">
        <w:rPr>
          <w:rStyle w:val="hljs-string"/>
          <w:color w:val="DF5000"/>
          <w:lang w:val="en-US"/>
        </w:rPr>
        <w:t>ApplicantName</w:t>
      </w:r>
      <w:r w:rsidRPr="00D87969">
        <w:rPr>
          <w:lang w:val="en-US"/>
        </w:rPr>
        <w:t>",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D87969">
        <w:rPr>
          <w:lang w:val="en-US"/>
        </w:rPr>
        <w:t xml:space="preserve">                </w:t>
      </w:r>
      <w:r w:rsidRPr="00F62F4E">
        <w:t>"</w:t>
      </w:r>
      <w:r>
        <w:rPr>
          <w:rStyle w:val="hljs-attr"/>
          <w:color w:val="795DA3"/>
          <w:lang w:val="en-US"/>
        </w:rPr>
        <w:t>attributeValue</w:t>
      </w:r>
      <w:r w:rsidRPr="00F62F4E">
        <w:t>": "</w:t>
      </w:r>
      <w:r w:rsidRPr="00CE70AD">
        <w:rPr>
          <w:rStyle w:val="hljs-string"/>
          <w:color w:val="DF5000"/>
        </w:rPr>
        <w:t>Общество</w:t>
      </w:r>
      <w:r w:rsidRPr="00F62F4E">
        <w:rPr>
          <w:rStyle w:val="hljs-string"/>
          <w:color w:val="DF5000"/>
        </w:rPr>
        <w:t xml:space="preserve"> </w:t>
      </w:r>
      <w:r w:rsidRPr="00CE70AD">
        <w:rPr>
          <w:rStyle w:val="hljs-string"/>
          <w:color w:val="DF5000"/>
        </w:rPr>
        <w:t>с</w:t>
      </w:r>
      <w:r w:rsidRPr="00F62F4E">
        <w:rPr>
          <w:rStyle w:val="hljs-string"/>
          <w:color w:val="DF5000"/>
        </w:rPr>
        <w:t xml:space="preserve"> </w:t>
      </w:r>
      <w:r w:rsidRPr="00CE70AD">
        <w:rPr>
          <w:rStyle w:val="hljs-string"/>
          <w:color w:val="DF5000"/>
        </w:rPr>
        <w:t>ограниченной</w:t>
      </w:r>
      <w:r w:rsidRPr="00F62F4E">
        <w:rPr>
          <w:rStyle w:val="hljs-string"/>
          <w:color w:val="DF5000"/>
        </w:rPr>
        <w:t xml:space="preserve"> </w:t>
      </w:r>
      <w:r w:rsidRPr="00CE70AD">
        <w:rPr>
          <w:rStyle w:val="hljs-string"/>
          <w:color w:val="DF5000"/>
        </w:rPr>
        <w:t>ответственностью</w:t>
      </w:r>
      <w:r w:rsidRPr="00F62F4E">
        <w:rPr>
          <w:rStyle w:val="hljs-string"/>
          <w:color w:val="DF5000"/>
        </w:rPr>
        <w:t xml:space="preserve"> </w:t>
      </w:r>
      <w:r w:rsidRPr="00CE70AD">
        <w:rPr>
          <w:rStyle w:val="hljs-string"/>
          <w:color w:val="DF5000"/>
        </w:rPr>
        <w:t>«Торговый Дом «МИР-2000»</w:t>
      </w:r>
      <w:r w:rsidRPr="00CE70AD"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t xml:space="preserve">            </w:t>
      </w:r>
      <w:r w:rsidRPr="00CE70AD">
        <w:rPr>
          <w:lang w:val="en-US"/>
        </w:rPr>
        <w:t>}</w:t>
      </w:r>
      <w:r>
        <w:rPr>
          <w:lang w:val="en-US"/>
        </w:rPr>
        <w:t xml:space="preserve">,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CE70AD">
        <w:rPr>
          <w:lang w:val="en-US"/>
        </w:rPr>
        <w:t>": "</w:t>
      </w:r>
      <w:r w:rsidRPr="00CE70AD">
        <w:rPr>
          <w:rStyle w:val="hljs-string"/>
          <w:color w:val="DF5000"/>
          <w:lang w:val="en-US"/>
        </w:rPr>
        <w:t>simple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attributeName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PriorityDate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CE70AD">
        <w:rPr>
          <w:lang w:val="en-US"/>
        </w:rPr>
        <w:t xml:space="preserve">                "</w:t>
      </w:r>
      <w:proofErr w:type="gramStart"/>
      <w:r>
        <w:rPr>
          <w:rStyle w:val="hljs-attr"/>
          <w:color w:val="795DA3"/>
          <w:lang w:val="en-US"/>
        </w:rPr>
        <w:t>attributeValue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2018-01-01</w:t>
      </w:r>
      <w:r w:rsidRPr="00D87969">
        <w:rPr>
          <w:lang w:val="en-US"/>
        </w:rPr>
        <w:t>",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        </w:t>
      </w:r>
      <w:r w:rsidRPr="00640334">
        <w:t>"</w:t>
      </w:r>
      <w:r>
        <w:rPr>
          <w:rStyle w:val="hljs-attr"/>
          <w:color w:val="795DA3"/>
          <w:lang w:val="en-US"/>
        </w:rPr>
        <w:t>compareOperator</w:t>
      </w:r>
      <w:r w:rsidRPr="00640334">
        <w:t>": "</w:t>
      </w:r>
      <w:r>
        <w:rPr>
          <w:rStyle w:val="hljs-string"/>
          <w:color w:val="DF5000"/>
          <w:lang w:val="en-US"/>
        </w:rPr>
        <w:t>greater</w:t>
      </w:r>
      <w:r w:rsidRPr="00640334">
        <w:t>"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 xml:space="preserve">            }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 xml:space="preserve">        ]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 xml:space="preserve">    }</w:t>
      </w:r>
    </w:p>
    <w:p w:rsidR="00135AEA" w:rsidRPr="0064033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640334">
        <w:t>}</w:t>
      </w:r>
    </w:p>
    <w:p w:rsidR="00135AEA" w:rsidRPr="00640334" w:rsidRDefault="00135AEA" w:rsidP="00135AEA">
      <w:pPr>
        <w:spacing w:line="240" w:lineRule="auto"/>
        <w:ind w:left="0" w:firstLine="567"/>
      </w:pPr>
      <w:r>
        <w:t>Пример ответа</w:t>
      </w:r>
      <w:r w:rsidRPr="00640334">
        <w:t xml:space="preserve"> </w:t>
      </w:r>
      <w:r>
        <w:t>на</w:t>
      </w:r>
      <w:r w:rsidRPr="00640334">
        <w:t xml:space="preserve"> </w:t>
      </w:r>
      <w:r>
        <w:t>запрос</w:t>
      </w:r>
      <w:r w:rsidRPr="00640334">
        <w:t>: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D87969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r w:rsidRPr="00D87969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136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D87969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D87969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identities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D87969">
        <w:rPr>
          <w:lang w:val="en-US"/>
        </w:rPr>
        <w:t xml:space="preserve">    </w:t>
      </w:r>
      <w:r>
        <w:rPr>
          <w:lang w:val="en-US"/>
        </w:rPr>
        <w:t>[</w:t>
      </w:r>
      <w:r w:rsidRPr="00FD01CB">
        <w:rPr>
          <w:color w:val="333333"/>
          <w:lang w:val="en-US"/>
        </w:rPr>
        <w:t xml:space="preserve"> 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>
        <w:rPr>
          <w:lang w:val="en-US"/>
        </w:rPr>
        <w:t>" : 2019</w:t>
      </w:r>
      <w:r w:rsidRPr="00F715AC">
        <w:rPr>
          <w:lang w:val="en-US"/>
        </w:rPr>
        <w:t>127</w:t>
      </w:r>
      <w:r>
        <w:rPr>
          <w:lang w:val="en-US"/>
        </w:rPr>
        <w:t>0</w:t>
      </w:r>
      <w:r w:rsidRPr="00F715AC">
        <w:rPr>
          <w:lang w:val="en-US"/>
        </w:rPr>
        <w:t>03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}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135AEA">
        <w:rPr>
          <w:lang w:val="en-US"/>
        </w:rPr>
        <w:t>]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Fonts w:eastAsia="Times New Roman"/>
          <w:color w:val="333333"/>
          <w:lang w:val="en-US" w:eastAsia="ru-RU"/>
        </w:rPr>
      </w:pPr>
      <w:r w:rsidRPr="00135AEA">
        <w:rPr>
          <w:lang w:val="en-US"/>
        </w:rPr>
        <w:t>}</w:t>
      </w:r>
    </w:p>
    <w:p w:rsidR="00135AEA" w:rsidRPr="00135AEA" w:rsidRDefault="00135AEA" w:rsidP="00135AEA">
      <w:pPr>
        <w:spacing w:line="240" w:lineRule="auto"/>
        <w:ind w:left="0" w:firstLine="567"/>
        <w:rPr>
          <w:lang w:val="en-US"/>
        </w:rPr>
      </w:pPr>
      <w:r>
        <w:t>Пример</w:t>
      </w:r>
      <w:r w:rsidRPr="00135AEA">
        <w:rPr>
          <w:lang w:val="en-US"/>
        </w:rPr>
        <w:t xml:space="preserve"> </w:t>
      </w:r>
      <w:r>
        <w:t>запроса</w:t>
      </w:r>
      <w:r w:rsidRPr="00135AEA">
        <w:rPr>
          <w:lang w:val="en-US"/>
        </w:rPr>
        <w:t>: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  <w:r w:rsidRPr="00FD01CB">
        <w:rPr>
          <w:rStyle w:val="hljs-keyword"/>
          <w:color w:val="A71D5D"/>
          <w:lang w:val="en-US"/>
        </w:rPr>
        <w:t>POST</w:t>
      </w:r>
      <w:r w:rsidRPr="00135AEA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135AEA">
        <w:rPr>
          <w:rStyle w:val="hljs-string"/>
          <w:color w:val="DF5000"/>
          <w:lang w:val="en-US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135AEA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135AEA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135AEA">
        <w:rPr>
          <w:rStyle w:val="hljs-string"/>
          <w:color w:val="DF5000"/>
          <w:lang w:val="en-US"/>
        </w:rPr>
        <w:t>/</w:t>
      </w:r>
      <w:r>
        <w:rPr>
          <w:rStyle w:val="hljs-string"/>
          <w:color w:val="DF5000"/>
          <w:lang w:val="en-US"/>
        </w:rPr>
        <w:t>SearchDocuments</w:t>
      </w:r>
      <w:r w:rsidRPr="00135AEA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135AEA">
        <w:rPr>
          <w:rStyle w:val="HTML5"/>
          <w:rFonts w:eastAsiaTheme="majorEastAsia"/>
          <w:color w:val="333333"/>
          <w:lang w:val="en-US"/>
        </w:rPr>
        <w:t>/1.1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rStyle w:val="hljs-attribute"/>
          <w:color w:val="0086B3"/>
          <w:lang w:val="en-US"/>
        </w:rPr>
        <w:t>Authorization</w:t>
      </w:r>
      <w:r w:rsidRPr="00135AEA">
        <w:rPr>
          <w:lang w:val="en-US"/>
        </w:rPr>
        <w:t xml:space="preserve">: </w:t>
      </w:r>
      <w:r w:rsidRPr="00FD01CB">
        <w:rPr>
          <w:lang w:val="en-US"/>
        </w:rPr>
        <w:t>Bearer</w:t>
      </w:r>
      <w:r w:rsidRPr="00135AEA">
        <w:rPr>
          <w:lang w:val="en-US"/>
        </w:rPr>
        <w:t xml:space="preserve"> </w:t>
      </w:r>
      <w:r w:rsidRPr="00FD01CB">
        <w:rPr>
          <w:lang w:val="en-US"/>
        </w:rPr>
        <w:t>eyJhbGciOiJIUzI</w:t>
      </w:r>
      <w:r w:rsidRPr="00135AEA">
        <w:rPr>
          <w:lang w:val="en-US"/>
        </w:rPr>
        <w:t>1</w:t>
      </w:r>
      <w:r w:rsidRPr="00FD01CB">
        <w:rPr>
          <w:lang w:val="en-US"/>
        </w:rPr>
        <w:t>NiIsInR</w:t>
      </w:r>
      <w:r w:rsidRPr="00135AEA">
        <w:rPr>
          <w:lang w:val="en-US"/>
        </w:rPr>
        <w:t>5</w:t>
      </w:r>
      <w:r w:rsidRPr="00FD01CB">
        <w:rPr>
          <w:lang w:val="en-US"/>
        </w:rPr>
        <w:t>cCI</w:t>
      </w:r>
      <w:r w:rsidRPr="00135AEA">
        <w:rPr>
          <w:lang w:val="en-US"/>
        </w:rPr>
        <w:t>6</w:t>
      </w:r>
      <w:r w:rsidRPr="00FD01CB">
        <w:rPr>
          <w:lang w:val="en-US"/>
        </w:rPr>
        <w:t>IkpXVCJ</w:t>
      </w:r>
      <w:r w:rsidRPr="00135AEA">
        <w:rPr>
          <w:lang w:val="en-US"/>
        </w:rPr>
        <w:t>9.</w:t>
      </w:r>
      <w:r w:rsidRPr="00FD01CB">
        <w:rPr>
          <w:lang w:val="en-US"/>
        </w:rPr>
        <w:t>eyJ</w:t>
      </w:r>
      <w:r w:rsidRPr="00135AEA">
        <w:rPr>
          <w:lang w:val="en-US"/>
        </w:rPr>
        <w:t>1</w:t>
      </w:r>
      <w:r w:rsidRPr="00FD01CB">
        <w:rPr>
          <w:lang w:val="en-US"/>
        </w:rPr>
        <w:t>bmlxdWVfbmFtZSI</w:t>
      </w:r>
      <w:r w:rsidRPr="00135AEA">
        <w:rPr>
          <w:lang w:val="en-US"/>
        </w:rPr>
        <w:t>6</w:t>
      </w:r>
      <w:r w:rsidRPr="00FD01CB">
        <w:rPr>
          <w:lang w:val="en-US"/>
        </w:rPr>
        <w:t>IiIsIm</w:t>
      </w:r>
      <w:r w:rsidRPr="00135AEA">
        <w:rPr>
          <w:lang w:val="en-US"/>
        </w:rPr>
        <w:t>5</w:t>
      </w:r>
      <w:r w:rsidRPr="00FD01CB">
        <w:rPr>
          <w:lang w:val="en-US"/>
        </w:rPr>
        <w:t>iZiI</w:t>
      </w:r>
      <w:r w:rsidRPr="00135AEA">
        <w:rPr>
          <w:lang w:val="en-US"/>
        </w:rPr>
        <w:t>6</w:t>
      </w:r>
      <w:r w:rsidRPr="00FD01CB">
        <w:rPr>
          <w:lang w:val="en-US"/>
        </w:rPr>
        <w:t>MTU</w:t>
      </w:r>
      <w:r w:rsidRPr="00135AEA">
        <w:rPr>
          <w:lang w:val="en-US"/>
        </w:rPr>
        <w:t>3</w:t>
      </w:r>
      <w:r w:rsidRPr="00FD01CB">
        <w:rPr>
          <w:lang w:val="en-US"/>
        </w:rPr>
        <w:t>MDUyMDA</w:t>
      </w:r>
      <w:r w:rsidRPr="00135AEA">
        <w:rPr>
          <w:lang w:val="en-US"/>
        </w:rPr>
        <w:t>1</w:t>
      </w:r>
      <w:r w:rsidRPr="00FD01CB">
        <w:rPr>
          <w:lang w:val="en-US"/>
        </w:rPr>
        <w:t>NywiZXhwIjoxNTcxMTI</w:t>
      </w:r>
      <w:r w:rsidRPr="00135AEA">
        <w:rPr>
          <w:lang w:val="en-US"/>
        </w:rPr>
        <w:t>0</w:t>
      </w:r>
      <w:r w:rsidRPr="00FD01CB">
        <w:rPr>
          <w:lang w:val="en-US"/>
        </w:rPr>
        <w:t>ODU</w:t>
      </w:r>
      <w:r w:rsidRPr="00135AEA">
        <w:rPr>
          <w:lang w:val="en-US"/>
        </w:rPr>
        <w:t>3</w:t>
      </w:r>
      <w:r w:rsidRPr="00FD01CB">
        <w:rPr>
          <w:lang w:val="en-US"/>
        </w:rPr>
        <w:t>LCJpYXQiOjE</w:t>
      </w:r>
      <w:r w:rsidRPr="00135AEA">
        <w:rPr>
          <w:lang w:val="en-US"/>
        </w:rPr>
        <w:t>1</w:t>
      </w:r>
      <w:r w:rsidRPr="00FD01CB">
        <w:rPr>
          <w:lang w:val="en-US"/>
        </w:rPr>
        <w:t>NzA</w:t>
      </w:r>
      <w:r w:rsidRPr="00135AEA">
        <w:rPr>
          <w:lang w:val="en-US"/>
        </w:rPr>
        <w:t>1</w:t>
      </w:r>
      <w:r w:rsidRPr="00FD01CB">
        <w:rPr>
          <w:lang w:val="en-US"/>
        </w:rPr>
        <w:t>MjAwNTd</w:t>
      </w:r>
      <w:r w:rsidRPr="00135AEA">
        <w:rPr>
          <w:lang w:val="en-US"/>
        </w:rPr>
        <w:t>9.</w:t>
      </w:r>
      <w:r w:rsidRPr="00FD01CB">
        <w:rPr>
          <w:lang w:val="en-US"/>
        </w:rPr>
        <w:t>m</w:t>
      </w:r>
      <w:r w:rsidRPr="00135AEA">
        <w:rPr>
          <w:lang w:val="en-US"/>
        </w:rPr>
        <w:t>3</w:t>
      </w:r>
      <w:r w:rsidRPr="00FD01CB">
        <w:rPr>
          <w:lang w:val="en-US"/>
        </w:rPr>
        <w:t>futQncSFXFoX</w:t>
      </w:r>
      <w:r w:rsidRPr="00135AEA">
        <w:rPr>
          <w:lang w:val="en-US"/>
        </w:rPr>
        <w:t>5</w:t>
      </w:r>
      <w:r w:rsidRPr="00FD01CB">
        <w:rPr>
          <w:lang w:val="en-US"/>
        </w:rPr>
        <w:t>uZuCBFzRpqo</w:t>
      </w:r>
      <w:r w:rsidRPr="00135AEA">
        <w:rPr>
          <w:lang w:val="en-US"/>
        </w:rPr>
        <w:t>3</w:t>
      </w:r>
      <w:r w:rsidRPr="00FD01CB">
        <w:rPr>
          <w:lang w:val="en-US"/>
        </w:rPr>
        <w:t>rcjLJ</w:t>
      </w:r>
      <w:r w:rsidRPr="00135AEA">
        <w:rPr>
          <w:lang w:val="en-US"/>
        </w:rPr>
        <w:t>3</w:t>
      </w:r>
      <w:r w:rsidRPr="00FD01CB">
        <w:rPr>
          <w:lang w:val="en-US"/>
        </w:rPr>
        <w:t>XcpUrN</w:t>
      </w:r>
      <w:r w:rsidRPr="00135AEA">
        <w:rPr>
          <w:lang w:val="en-US"/>
        </w:rPr>
        <w:t>0</w:t>
      </w:r>
      <w:r w:rsidRPr="00FD01CB">
        <w:rPr>
          <w:lang w:val="en-US"/>
        </w:rPr>
        <w:t>ab</w:t>
      </w:r>
      <w:r w:rsidRPr="00135AEA">
        <w:rPr>
          <w:lang w:val="en-US"/>
        </w:rPr>
        <w:t>0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135AEA">
        <w:rPr>
          <w:rStyle w:val="hljs-attribute"/>
          <w:color w:val="0086B3"/>
          <w:lang w:val="en-US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135AEA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135AEA">
        <w:rPr>
          <w:rStyle w:val="HTML5"/>
          <w:rFonts w:eastAsiaTheme="majorEastAsia"/>
          <w:color w:val="333333"/>
          <w:lang w:val="en-US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135AEA">
        <w:rPr>
          <w:rStyle w:val="HTML5"/>
          <w:rFonts w:eastAsiaTheme="majorEastAsia"/>
          <w:color w:val="333333"/>
          <w:lang w:val="en-US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135AEA">
        <w:rPr>
          <w:rStyle w:val="HTML5"/>
          <w:rFonts w:eastAsiaTheme="majorEastAsia"/>
          <w:color w:val="333333"/>
          <w:lang w:val="en-US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135AEA">
        <w:rPr>
          <w:rStyle w:val="HTML5"/>
          <w:rFonts w:eastAsiaTheme="majorEastAsia"/>
          <w:color w:val="333333"/>
          <w:lang w:val="en-US"/>
        </w:rPr>
        <w:t>-8</w:t>
      </w: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341D64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host</w:t>
      </w: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341D64"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C17491">
        <w:rPr>
          <w:color w:val="333333"/>
          <w:lang w:val="en-US"/>
        </w:rPr>
        <w:t xml:space="preserve">    </w:t>
      </w:r>
      <w:r w:rsidRPr="00C17491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expression</w:t>
      </w:r>
      <w:proofErr w:type="gramEnd"/>
      <w:r w:rsidRPr="00C17491">
        <w:rPr>
          <w:lang w:val="en-US"/>
        </w:rPr>
        <w:t>":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{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    "</w:t>
      </w:r>
      <w:proofErr w:type="gramStart"/>
      <w:r>
        <w:rPr>
          <w:rStyle w:val="hljs-attr"/>
          <w:color w:val="795DA3"/>
          <w:lang w:val="en-US"/>
        </w:rPr>
        <w:t>operator</w:t>
      </w:r>
      <w:proofErr w:type="gramEnd"/>
      <w:r w:rsidRPr="00A92FD8">
        <w:rPr>
          <w:lang w:val="en-US"/>
        </w:rPr>
        <w:t>": "</w:t>
      </w:r>
      <w:r>
        <w:rPr>
          <w:rStyle w:val="hljs-string"/>
          <w:color w:val="DF5000"/>
          <w:lang w:val="en-US"/>
        </w:rPr>
        <w:t>and</w:t>
      </w:r>
      <w:r w:rsidRPr="00A92FD8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    "</w:t>
      </w:r>
      <w:proofErr w:type="gramStart"/>
      <w:r>
        <w:rPr>
          <w:lang w:val="en-US"/>
        </w:rPr>
        <w:t>operands</w:t>
      </w:r>
      <w:proofErr w:type="gramEnd"/>
      <w:r w:rsidRPr="00A92FD8">
        <w:rPr>
          <w:lang w:val="en-US"/>
        </w:rPr>
        <w:t xml:space="preserve">":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[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A92FD8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A92FD8">
        <w:rPr>
          <w:lang w:val="en-US"/>
        </w:rPr>
        <w:t>": "</w:t>
      </w:r>
      <w:r w:rsidRPr="00A92FD8">
        <w:rPr>
          <w:rStyle w:val="hljs-string"/>
          <w:color w:val="DF5000"/>
          <w:lang w:val="en-US"/>
        </w:rPr>
        <w:t>simple</w:t>
      </w:r>
      <w:r w:rsidRPr="00A92FD8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A92FD8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attributeName</w:t>
      </w:r>
      <w:proofErr w:type="gramEnd"/>
      <w:r w:rsidRPr="00A92FD8">
        <w:rPr>
          <w:lang w:val="en-US"/>
        </w:rPr>
        <w:t>": "</w:t>
      </w:r>
      <w:r w:rsidRPr="00A92FD8">
        <w:rPr>
          <w:rStyle w:val="hljs-string"/>
          <w:color w:val="DF5000"/>
          <w:lang w:val="en-US"/>
        </w:rPr>
        <w:t>ApplicantName</w:t>
      </w:r>
      <w:r w:rsidRPr="00A92FD8">
        <w:rPr>
          <w:lang w:val="en-US"/>
        </w:rPr>
        <w:t>",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            "</w:t>
      </w:r>
      <w:proofErr w:type="gramStart"/>
      <w:r>
        <w:rPr>
          <w:rStyle w:val="hljs-attr"/>
          <w:color w:val="795DA3"/>
          <w:lang w:val="en-US"/>
        </w:rPr>
        <w:t>attributeValue</w:t>
      </w:r>
      <w:proofErr w:type="gramEnd"/>
      <w:r w:rsidRPr="00A92FD8">
        <w:rPr>
          <w:lang w:val="en-US"/>
        </w:rPr>
        <w:t>": "</w:t>
      </w:r>
      <w:r w:rsidRPr="00D87969">
        <w:rPr>
          <w:rStyle w:val="hljs-string"/>
          <w:color w:val="DF5000"/>
          <w:lang w:val="en-US"/>
        </w:rPr>
        <w:t>%</w:t>
      </w:r>
      <w:r w:rsidRPr="00CE70AD">
        <w:rPr>
          <w:rStyle w:val="hljs-string"/>
          <w:color w:val="DF5000"/>
        </w:rPr>
        <w:t>МИР</w:t>
      </w:r>
      <w:r w:rsidRPr="00A92FD8">
        <w:rPr>
          <w:rStyle w:val="hljs-string"/>
          <w:color w:val="DF5000"/>
          <w:lang w:val="en-US"/>
        </w:rPr>
        <w:t>-2000</w:t>
      </w:r>
      <w:r w:rsidRPr="00D87969">
        <w:rPr>
          <w:rStyle w:val="hljs-string"/>
          <w:color w:val="DF5000"/>
          <w:lang w:val="en-US"/>
        </w:rPr>
        <w:t>%</w:t>
      </w:r>
      <w:r w:rsidRPr="00A92FD8">
        <w:rPr>
          <w:lang w:val="en-US"/>
        </w:rPr>
        <w:t>",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compareOperator</w:t>
      </w:r>
      <w:proofErr w:type="gramEnd"/>
      <w:r w:rsidRPr="00CE70AD">
        <w:rPr>
          <w:lang w:val="en-US"/>
        </w:rPr>
        <w:t>"</w:t>
      </w:r>
      <w:r>
        <w:rPr>
          <w:lang w:val="en-US"/>
        </w:rPr>
        <w:t xml:space="preserve">: </w:t>
      </w:r>
      <w:r w:rsidRPr="00CE70AD">
        <w:rPr>
          <w:lang w:val="en-US"/>
        </w:rPr>
        <w:t>"</w:t>
      </w:r>
      <w:r>
        <w:rPr>
          <w:rStyle w:val="hljs-string"/>
          <w:color w:val="DF5000"/>
          <w:lang w:val="en-US"/>
        </w:rPr>
        <w:t>like</w:t>
      </w:r>
      <w:r w:rsidRPr="00CE70AD">
        <w:rPr>
          <w:lang w:val="en-US"/>
        </w:rPr>
        <w:t>"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        </w:t>
      </w:r>
      <w:r w:rsidRPr="00CE70AD">
        <w:rPr>
          <w:lang w:val="en-US"/>
        </w:rPr>
        <w:t>}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A92FD8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A92FD8">
        <w:rPr>
          <w:lang w:val="en-US"/>
        </w:rPr>
        <w:t>": "</w:t>
      </w:r>
      <w:r>
        <w:rPr>
          <w:rStyle w:val="hljs-string"/>
          <w:color w:val="DF5000"/>
          <w:lang w:val="en-US"/>
        </w:rPr>
        <w:t>expression</w:t>
      </w:r>
      <w:r w:rsidRPr="00A92FD8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A92FD8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expression</w:t>
      </w:r>
      <w:proofErr w:type="gramEnd"/>
      <w:r w:rsidRPr="00A92FD8">
        <w:rPr>
          <w:lang w:val="en-US"/>
        </w:rPr>
        <w:t>"</w:t>
      </w:r>
      <w:r>
        <w:rPr>
          <w:lang w:val="en-US"/>
        </w:rPr>
        <w:t>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</w:t>
      </w:r>
      <w:r w:rsidRPr="00A92FD8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operator</w:t>
      </w:r>
      <w:proofErr w:type="gramEnd"/>
      <w:r w:rsidRPr="00A92FD8">
        <w:rPr>
          <w:lang w:val="en-US"/>
        </w:rPr>
        <w:t>": "</w:t>
      </w:r>
      <w:r>
        <w:rPr>
          <w:rStyle w:val="hljs-string"/>
          <w:color w:val="DF5000"/>
          <w:lang w:val="en-US"/>
        </w:rPr>
        <w:t>or</w:t>
      </w:r>
      <w:r w:rsidRPr="00A92FD8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</w:t>
      </w:r>
      <w:r w:rsidRPr="00EB7232">
        <w:rPr>
          <w:lang w:val="en-US"/>
        </w:rPr>
        <w:t>"</w:t>
      </w:r>
      <w:proofErr w:type="gramStart"/>
      <w:r w:rsidRPr="00EB7232">
        <w:rPr>
          <w:lang w:val="en-US"/>
        </w:rPr>
        <w:t>operands</w:t>
      </w:r>
      <w:proofErr w:type="gramEnd"/>
      <w:r w:rsidRPr="00EB7232">
        <w:rPr>
          <w:lang w:val="en-US"/>
        </w:rPr>
        <w:t>":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[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CE70AD">
        <w:rPr>
          <w:lang w:val="en-US"/>
        </w:rPr>
        <w:t>": "</w:t>
      </w:r>
      <w:r w:rsidRPr="00CE70AD">
        <w:rPr>
          <w:rStyle w:val="hljs-string"/>
          <w:color w:val="DF5000"/>
          <w:lang w:val="en-US"/>
        </w:rPr>
        <w:t>simple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attributeName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AppDate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CE70AD">
        <w:rPr>
          <w:lang w:val="en-US"/>
        </w:rPr>
        <w:t xml:space="preserve">                </w:t>
      </w:r>
      <w:r>
        <w:rPr>
          <w:lang w:val="en-US"/>
        </w:rPr>
        <w:t xml:space="preserve">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attributeValue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2018-01-01</w:t>
      </w:r>
      <w:r w:rsidRPr="00A92FD8">
        <w:rPr>
          <w:lang w:val="en-US"/>
        </w:rPr>
        <w:t>",</w:t>
      </w:r>
    </w:p>
    <w:p w:rsidR="00135AEA" w:rsidRPr="002D4D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compareOperator</w:t>
      </w:r>
      <w:proofErr w:type="gramEnd"/>
      <w:r w:rsidRPr="00CE70AD">
        <w:rPr>
          <w:lang w:val="en-US"/>
        </w:rPr>
        <w:t>"</w:t>
      </w:r>
      <w:r>
        <w:rPr>
          <w:lang w:val="en-US"/>
        </w:rPr>
        <w:t xml:space="preserve">: </w:t>
      </w:r>
      <w:r w:rsidRPr="00CE70AD">
        <w:rPr>
          <w:lang w:val="en-US"/>
        </w:rPr>
        <w:t>"</w:t>
      </w:r>
      <w:r>
        <w:rPr>
          <w:rStyle w:val="hljs-string"/>
          <w:color w:val="DF5000"/>
          <w:lang w:val="en-US"/>
        </w:rPr>
        <w:t>greater</w:t>
      </w:r>
      <w:r w:rsidRPr="00CE70AD">
        <w:rPr>
          <w:lang w:val="en-US"/>
        </w:rPr>
        <w:t>"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        </w:t>
      </w:r>
      <w:r>
        <w:rPr>
          <w:lang w:val="en-US"/>
        </w:rPr>
        <w:t xml:space="preserve">            </w:t>
      </w:r>
      <w:r w:rsidRPr="00A92FD8">
        <w:rPr>
          <w:lang w:val="en-US"/>
        </w:rPr>
        <w:t>}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CE70AD">
        <w:rPr>
          <w:lang w:val="en-US"/>
        </w:rPr>
        <w:t>": "</w:t>
      </w:r>
      <w:r w:rsidRPr="00CE70AD">
        <w:rPr>
          <w:rStyle w:val="hljs-string"/>
          <w:color w:val="DF5000"/>
          <w:lang w:val="en-US"/>
        </w:rPr>
        <w:t>simple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attributeName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AppDate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CE70AD">
        <w:rPr>
          <w:lang w:val="en-US"/>
        </w:rPr>
        <w:t xml:space="preserve">                </w:t>
      </w:r>
      <w:r>
        <w:rPr>
          <w:lang w:val="en-US"/>
        </w:rPr>
        <w:t xml:space="preserve">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attributeValue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2019-09-01</w:t>
      </w:r>
      <w:r w:rsidRPr="00A92FD8">
        <w:rPr>
          <w:lang w:val="en-US"/>
        </w:rPr>
        <w:t>",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                   </w:t>
      </w:r>
      <w:r w:rsidRPr="003C758B">
        <w:t>"</w:t>
      </w:r>
      <w:r>
        <w:rPr>
          <w:rStyle w:val="hljs-attr"/>
          <w:color w:val="795DA3"/>
          <w:lang w:val="en-US"/>
        </w:rPr>
        <w:t>compareOperator</w:t>
      </w:r>
      <w:r w:rsidRPr="003C758B">
        <w:t>": "</w:t>
      </w:r>
      <w:r>
        <w:rPr>
          <w:rStyle w:val="hljs-string"/>
          <w:color w:val="DF5000"/>
          <w:lang w:val="en-US"/>
        </w:rPr>
        <w:t>less</w:t>
      </w:r>
      <w:r w:rsidRPr="003C758B">
        <w:t>"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                }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            ]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        }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    }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]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}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>}</w:t>
      </w:r>
    </w:p>
    <w:p w:rsidR="00135AEA" w:rsidRPr="003C758B" w:rsidRDefault="00135AEA" w:rsidP="00135AEA">
      <w:pPr>
        <w:spacing w:line="240" w:lineRule="auto"/>
        <w:ind w:left="0" w:firstLine="567"/>
      </w:pPr>
      <w:r>
        <w:t>Пример ответа</w:t>
      </w:r>
      <w:r w:rsidRPr="003C758B">
        <w:t xml:space="preserve"> </w:t>
      </w:r>
      <w:r>
        <w:t>на</w:t>
      </w:r>
      <w:r w:rsidRPr="003C758B">
        <w:t xml:space="preserve"> </w:t>
      </w:r>
      <w:r>
        <w:t>запрос</w:t>
      </w:r>
      <w:r w:rsidRPr="003C758B">
        <w:t>: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A92FD8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76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A92FD8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identities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</w:t>
      </w:r>
      <w:r>
        <w:rPr>
          <w:lang w:val="en-US"/>
        </w:rPr>
        <w:t>[</w:t>
      </w:r>
      <w:r w:rsidRPr="00FD01CB">
        <w:rPr>
          <w:color w:val="333333"/>
          <w:lang w:val="en-US"/>
        </w:rPr>
        <w:t xml:space="preserve"> 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lastRenderedPageBreak/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</w:t>
      </w:r>
      <w:r w:rsidRPr="00F715AC">
        <w:rPr>
          <w:lang w:val="en-US"/>
        </w:rPr>
        <w:t>127</w:t>
      </w:r>
      <w:r>
        <w:rPr>
          <w:lang w:val="en-US"/>
        </w:rPr>
        <w:t>0</w:t>
      </w:r>
      <w:r w:rsidRPr="00F715AC">
        <w:rPr>
          <w:lang w:val="en-US"/>
        </w:rPr>
        <w:t>03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    </w:t>
      </w:r>
      <w:r w:rsidRPr="00135AEA">
        <w:t>"</w:t>
      </w:r>
      <w:r>
        <w:rPr>
          <w:rStyle w:val="hljs-attr"/>
          <w:color w:val="795DA3"/>
          <w:lang w:val="en-US"/>
        </w:rPr>
        <w:t>isApplication</w:t>
      </w:r>
      <w:proofErr w:type="gramStart"/>
      <w:r w:rsidRPr="00135AEA">
        <w:t>" :</w:t>
      </w:r>
      <w:proofErr w:type="gramEnd"/>
      <w:r w:rsidRPr="00135AEA">
        <w:t xml:space="preserve"> </w:t>
      </w:r>
      <w:r>
        <w:rPr>
          <w:lang w:val="en-US"/>
        </w:rPr>
        <w:t>true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color w:val="333333"/>
        </w:rPr>
        <w:t xml:space="preserve">        </w:t>
      </w:r>
      <w:r w:rsidRPr="00135AEA">
        <w:t>}</w:t>
      </w:r>
    </w:p>
    <w:p w:rsidR="00135AEA" w:rsidRPr="005B6656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t xml:space="preserve">    </w:t>
      </w:r>
      <w:r w:rsidRPr="005B6656">
        <w:t>]</w:t>
      </w:r>
    </w:p>
    <w:p w:rsidR="00135AEA" w:rsidRPr="005B6656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Fonts w:eastAsia="Times New Roman"/>
          <w:color w:val="333333"/>
          <w:lang w:eastAsia="ru-RU"/>
        </w:rPr>
      </w:pPr>
      <w:r w:rsidRPr="005B6656">
        <w:t>}</w:t>
      </w:r>
    </w:p>
    <w:p w:rsidR="00135AEA" w:rsidRDefault="00135AEA" w:rsidP="00135AEA">
      <w:pPr>
        <w:spacing w:line="240" w:lineRule="auto"/>
        <w:ind w:left="0" w:firstLine="567"/>
      </w:pPr>
      <w:bookmarkStart w:id="53" w:name="_Поиск_записей_ОИС"/>
      <w:bookmarkEnd w:id="53"/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Pr="00D87969" w:rsidRDefault="00135AEA" w:rsidP="00135AEA">
      <w:pPr>
        <w:pStyle w:val="31"/>
        <w:rPr>
          <w:lang w:eastAsia="ru-RU"/>
        </w:rPr>
      </w:pPr>
      <w:bookmarkStart w:id="54" w:name="_Toc89423614"/>
      <w:r>
        <w:rPr>
          <w:lang w:eastAsia="ru-RU"/>
        </w:rPr>
        <w:t>Поиск записей ОИС по значениям атрибутов</w:t>
      </w:r>
      <w:bookmarkEnd w:id="54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hyperlink r:id="rId31" w:history="1">
              <w:r w:rsidRPr="001E2959">
                <w:rPr>
                  <w:rStyle w:val="afff9"/>
                </w:rPr>
                <w:t>https://host/api/EgrService/</w:t>
              </w:r>
              <w:r w:rsidRPr="001E2959">
                <w:rPr>
                  <w:rStyle w:val="afff9"/>
                  <w:lang w:val="en-US"/>
                </w:rPr>
                <w:t>SearchRecords</w:t>
              </w:r>
            </w:hyperlink>
            <w:r>
              <w:t xml:space="preserve">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341D64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 xml:space="preserve">expression – </w:t>
            </w:r>
            <w:hyperlink w:anchor="_SearchQuery" w:history="1">
              <w:r w:rsidRPr="00664183">
                <w:rPr>
                  <w:rStyle w:val="afff9"/>
                </w:rPr>
                <w:t>поисковый запрос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4816BC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identities</w:t>
            </w:r>
            <w:r w:rsidRPr="00A92FD8">
              <w:t xml:space="preserve"> – </w:t>
            </w:r>
            <w:r>
              <w:t xml:space="preserve">массив </w:t>
            </w:r>
            <w:hyperlink w:anchor="_SDIdentity" w:history="1">
              <w:r w:rsidRPr="00341D64">
                <w:rPr>
                  <w:rStyle w:val="afff9"/>
                </w:rPr>
                <w:t>идентификаторов ОИС</w:t>
              </w:r>
            </w:hyperlink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  <w:r w:rsidRPr="00FD01CB">
        <w:rPr>
          <w:rStyle w:val="hljs-keyword"/>
          <w:color w:val="A71D5D"/>
          <w:lang w:val="en-US"/>
        </w:rPr>
        <w:t>POST</w:t>
      </w:r>
      <w:r w:rsidRPr="00341D64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341D64">
        <w:rPr>
          <w:rStyle w:val="hljs-string"/>
          <w:color w:val="DF5000"/>
          <w:lang w:val="en-US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341D64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341D64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341D64">
        <w:rPr>
          <w:rStyle w:val="hljs-string"/>
          <w:color w:val="DF5000"/>
          <w:lang w:val="en-US"/>
        </w:rPr>
        <w:t>/</w:t>
      </w:r>
      <w:r>
        <w:rPr>
          <w:rStyle w:val="hljs-string"/>
          <w:color w:val="DF5000"/>
          <w:lang w:val="en-US"/>
        </w:rPr>
        <w:t>SearchRecords</w:t>
      </w:r>
      <w:r w:rsidRPr="00341D64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341D64">
        <w:rPr>
          <w:rStyle w:val="HTML5"/>
          <w:rFonts w:eastAsiaTheme="majorEastAsia"/>
          <w:color w:val="333333"/>
          <w:lang w:val="en-US"/>
        </w:rPr>
        <w:t>/1.1</w:t>
      </w:r>
    </w:p>
    <w:p w:rsidR="00135AEA" w:rsidRPr="00EB7232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rStyle w:val="hljs-attribute"/>
          <w:color w:val="0086B3"/>
          <w:lang w:val="en-US"/>
        </w:rPr>
        <w:t>Authorization</w:t>
      </w:r>
      <w:r w:rsidRPr="00EB7232">
        <w:rPr>
          <w:lang w:val="en-US"/>
        </w:rPr>
        <w:t xml:space="preserve">: </w:t>
      </w:r>
      <w:r w:rsidRPr="00FD01CB">
        <w:rPr>
          <w:lang w:val="en-US"/>
        </w:rPr>
        <w:t>Bearer</w:t>
      </w:r>
      <w:r w:rsidRPr="00EB7232">
        <w:rPr>
          <w:lang w:val="en-US"/>
        </w:rPr>
        <w:t xml:space="preserve"> </w:t>
      </w:r>
      <w:r w:rsidRPr="00FD01CB">
        <w:rPr>
          <w:lang w:val="en-US"/>
        </w:rPr>
        <w:t>eyJhbGciOiJIUzI</w:t>
      </w:r>
      <w:r w:rsidRPr="00EB7232">
        <w:rPr>
          <w:lang w:val="en-US"/>
        </w:rPr>
        <w:t>1</w:t>
      </w:r>
      <w:r w:rsidRPr="00FD01CB">
        <w:rPr>
          <w:lang w:val="en-US"/>
        </w:rPr>
        <w:t>NiIsInR</w:t>
      </w:r>
      <w:r w:rsidRPr="00EB7232">
        <w:rPr>
          <w:lang w:val="en-US"/>
        </w:rPr>
        <w:t>5</w:t>
      </w:r>
      <w:r w:rsidRPr="00FD01CB">
        <w:rPr>
          <w:lang w:val="en-US"/>
        </w:rPr>
        <w:t>cCI</w:t>
      </w:r>
      <w:r w:rsidRPr="00EB7232">
        <w:rPr>
          <w:lang w:val="en-US"/>
        </w:rPr>
        <w:t>6</w:t>
      </w:r>
      <w:r w:rsidRPr="00FD01CB">
        <w:rPr>
          <w:lang w:val="en-US"/>
        </w:rPr>
        <w:t>IkpXVCJ</w:t>
      </w:r>
      <w:r w:rsidRPr="00EB7232">
        <w:rPr>
          <w:lang w:val="en-US"/>
        </w:rPr>
        <w:t>9.</w:t>
      </w:r>
      <w:r w:rsidRPr="00FD01CB">
        <w:rPr>
          <w:lang w:val="en-US"/>
        </w:rPr>
        <w:t>eyJ</w:t>
      </w:r>
      <w:r w:rsidRPr="00EB7232">
        <w:rPr>
          <w:lang w:val="en-US"/>
        </w:rPr>
        <w:t>1</w:t>
      </w:r>
      <w:r w:rsidRPr="00FD01CB">
        <w:rPr>
          <w:lang w:val="en-US"/>
        </w:rPr>
        <w:t>bmlxdWVfbmFtZSI</w:t>
      </w:r>
      <w:r w:rsidRPr="00EB7232">
        <w:rPr>
          <w:lang w:val="en-US"/>
        </w:rPr>
        <w:t>6</w:t>
      </w:r>
      <w:r w:rsidRPr="00FD01CB">
        <w:rPr>
          <w:lang w:val="en-US"/>
        </w:rPr>
        <w:t>IiIsIm</w:t>
      </w:r>
      <w:r w:rsidRPr="00EB7232">
        <w:rPr>
          <w:lang w:val="en-US"/>
        </w:rPr>
        <w:t>5</w:t>
      </w:r>
      <w:r w:rsidRPr="00FD01CB">
        <w:rPr>
          <w:lang w:val="en-US"/>
        </w:rPr>
        <w:t>iZiI</w:t>
      </w:r>
      <w:r w:rsidRPr="00EB7232">
        <w:rPr>
          <w:lang w:val="en-US"/>
        </w:rPr>
        <w:t>6</w:t>
      </w:r>
      <w:r w:rsidRPr="00FD01CB">
        <w:rPr>
          <w:lang w:val="en-US"/>
        </w:rPr>
        <w:t>MTU</w:t>
      </w:r>
      <w:r w:rsidRPr="00EB7232">
        <w:rPr>
          <w:lang w:val="en-US"/>
        </w:rPr>
        <w:t>3</w:t>
      </w:r>
      <w:r w:rsidRPr="00FD01CB">
        <w:rPr>
          <w:lang w:val="en-US"/>
        </w:rPr>
        <w:t>MDUyMDA</w:t>
      </w:r>
      <w:r w:rsidRPr="00EB7232">
        <w:rPr>
          <w:lang w:val="en-US"/>
        </w:rPr>
        <w:t>1</w:t>
      </w:r>
      <w:r w:rsidRPr="00FD01CB">
        <w:rPr>
          <w:lang w:val="en-US"/>
        </w:rPr>
        <w:t>NywiZXhwIjoxNTcxMTI</w:t>
      </w:r>
      <w:r w:rsidRPr="00EB7232">
        <w:rPr>
          <w:lang w:val="en-US"/>
        </w:rPr>
        <w:t>0</w:t>
      </w:r>
      <w:r w:rsidRPr="00FD01CB">
        <w:rPr>
          <w:lang w:val="en-US"/>
        </w:rPr>
        <w:t>ODU</w:t>
      </w:r>
      <w:r w:rsidRPr="00EB7232">
        <w:rPr>
          <w:lang w:val="en-US"/>
        </w:rPr>
        <w:t>3</w:t>
      </w:r>
      <w:r w:rsidRPr="00FD01CB">
        <w:rPr>
          <w:lang w:val="en-US"/>
        </w:rPr>
        <w:t>LCJpYXQiOjE</w:t>
      </w:r>
      <w:r w:rsidRPr="00EB7232">
        <w:rPr>
          <w:lang w:val="en-US"/>
        </w:rPr>
        <w:t>1</w:t>
      </w:r>
      <w:r w:rsidRPr="00FD01CB">
        <w:rPr>
          <w:lang w:val="en-US"/>
        </w:rPr>
        <w:t>NzA</w:t>
      </w:r>
      <w:r w:rsidRPr="00EB7232">
        <w:rPr>
          <w:lang w:val="en-US"/>
        </w:rPr>
        <w:t>1</w:t>
      </w:r>
      <w:r w:rsidRPr="00FD01CB">
        <w:rPr>
          <w:lang w:val="en-US"/>
        </w:rPr>
        <w:t>MjAwNTd</w:t>
      </w:r>
      <w:r w:rsidRPr="00EB7232">
        <w:rPr>
          <w:lang w:val="en-US"/>
        </w:rPr>
        <w:t>9.</w:t>
      </w:r>
      <w:r w:rsidRPr="00FD01CB">
        <w:rPr>
          <w:lang w:val="en-US"/>
        </w:rPr>
        <w:t>m</w:t>
      </w:r>
      <w:r w:rsidRPr="00EB7232">
        <w:rPr>
          <w:lang w:val="en-US"/>
        </w:rPr>
        <w:t>3</w:t>
      </w:r>
      <w:r w:rsidRPr="00FD01CB">
        <w:rPr>
          <w:lang w:val="en-US"/>
        </w:rPr>
        <w:t>futQncSFXFoX</w:t>
      </w:r>
      <w:r w:rsidRPr="00EB7232">
        <w:rPr>
          <w:lang w:val="en-US"/>
        </w:rPr>
        <w:t>5</w:t>
      </w:r>
      <w:r w:rsidRPr="00FD01CB">
        <w:rPr>
          <w:lang w:val="en-US"/>
        </w:rPr>
        <w:t>uZuCBFzRpqo</w:t>
      </w:r>
      <w:r w:rsidRPr="00EB7232">
        <w:rPr>
          <w:lang w:val="en-US"/>
        </w:rPr>
        <w:t>3</w:t>
      </w:r>
      <w:r w:rsidRPr="00FD01CB">
        <w:rPr>
          <w:lang w:val="en-US"/>
        </w:rPr>
        <w:t>rcjLJ</w:t>
      </w:r>
      <w:r w:rsidRPr="00EB7232">
        <w:rPr>
          <w:lang w:val="en-US"/>
        </w:rPr>
        <w:t>3</w:t>
      </w:r>
      <w:r w:rsidRPr="00FD01CB">
        <w:rPr>
          <w:lang w:val="en-US"/>
        </w:rPr>
        <w:t>XcpUrN</w:t>
      </w:r>
      <w:r w:rsidRPr="00EB7232">
        <w:rPr>
          <w:lang w:val="en-US"/>
        </w:rPr>
        <w:t>0</w:t>
      </w:r>
      <w:r w:rsidRPr="00FD01CB">
        <w:rPr>
          <w:lang w:val="en-US"/>
        </w:rPr>
        <w:t>ab</w:t>
      </w:r>
      <w:r w:rsidRPr="00EB7232">
        <w:rPr>
          <w:lang w:val="en-US"/>
        </w:rPr>
        <w:t>0</w:t>
      </w:r>
    </w:p>
    <w:p w:rsidR="00135AEA" w:rsidRPr="00EB7232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EB7232">
        <w:rPr>
          <w:rStyle w:val="hljs-attribute"/>
          <w:color w:val="0086B3"/>
          <w:lang w:val="en-US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EB7232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EB7232">
        <w:rPr>
          <w:rStyle w:val="HTML5"/>
          <w:rFonts w:eastAsiaTheme="majorEastAsia"/>
          <w:color w:val="333333"/>
          <w:lang w:val="en-US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EB7232">
        <w:rPr>
          <w:rStyle w:val="HTML5"/>
          <w:rFonts w:eastAsiaTheme="majorEastAsia"/>
          <w:color w:val="333333"/>
          <w:lang w:val="en-US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EB7232">
        <w:rPr>
          <w:rStyle w:val="HTML5"/>
          <w:rFonts w:eastAsiaTheme="majorEastAsia"/>
          <w:color w:val="333333"/>
          <w:lang w:val="en-US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EB7232">
        <w:rPr>
          <w:rStyle w:val="HTML5"/>
          <w:rFonts w:eastAsiaTheme="majorEastAsia"/>
          <w:color w:val="333333"/>
          <w:lang w:val="en-US"/>
        </w:rPr>
        <w:t>-8</w:t>
      </w: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341D64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host</w:t>
      </w: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341D64"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C17491">
        <w:rPr>
          <w:color w:val="333333"/>
          <w:lang w:val="en-US"/>
        </w:rPr>
        <w:t xml:space="preserve">    </w:t>
      </w:r>
      <w:r w:rsidRPr="00C17491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expression</w:t>
      </w:r>
      <w:proofErr w:type="gramEnd"/>
      <w:r w:rsidRPr="00C17491">
        <w:rPr>
          <w:lang w:val="en-US"/>
        </w:rPr>
        <w:t>":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{</w:t>
      </w:r>
    </w:p>
    <w:p w:rsidR="00135AEA" w:rsidRPr="00EB7232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B7232">
        <w:rPr>
          <w:lang w:val="en-US"/>
        </w:rPr>
        <w:t xml:space="preserve">        "</w:t>
      </w:r>
      <w:proofErr w:type="gramStart"/>
      <w:r>
        <w:rPr>
          <w:rStyle w:val="hljs-attr"/>
          <w:color w:val="795DA3"/>
          <w:lang w:val="en-US"/>
        </w:rPr>
        <w:t>operator</w:t>
      </w:r>
      <w:proofErr w:type="gramEnd"/>
      <w:r w:rsidRPr="00EB7232">
        <w:rPr>
          <w:lang w:val="en-US"/>
        </w:rPr>
        <w:t>": "</w:t>
      </w:r>
      <w:r>
        <w:rPr>
          <w:rStyle w:val="hljs-string"/>
          <w:color w:val="DF5000"/>
          <w:lang w:val="en-US"/>
        </w:rPr>
        <w:t>and</w:t>
      </w:r>
      <w:r w:rsidRPr="00EB7232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B7232">
        <w:rPr>
          <w:lang w:val="en-US"/>
        </w:rPr>
        <w:t xml:space="preserve">        "</w:t>
      </w:r>
      <w:proofErr w:type="gramStart"/>
      <w:r>
        <w:rPr>
          <w:lang w:val="en-US"/>
        </w:rPr>
        <w:t>operands</w:t>
      </w:r>
      <w:proofErr w:type="gramEnd"/>
      <w:r w:rsidRPr="00EB7232">
        <w:rPr>
          <w:lang w:val="en-US"/>
        </w:rPr>
        <w:t xml:space="preserve">":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[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EB7232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EB7232">
        <w:rPr>
          <w:lang w:val="en-US"/>
        </w:rPr>
        <w:t>": "</w:t>
      </w:r>
      <w:r w:rsidRPr="00EB7232">
        <w:rPr>
          <w:rStyle w:val="hljs-string"/>
          <w:color w:val="DF5000"/>
          <w:lang w:val="en-US"/>
        </w:rPr>
        <w:t>simple</w:t>
      </w:r>
      <w:r w:rsidRPr="00EB7232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EB7232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attributeName</w:t>
      </w:r>
      <w:proofErr w:type="gramEnd"/>
      <w:r w:rsidRPr="00EB7232">
        <w:rPr>
          <w:lang w:val="en-US"/>
        </w:rPr>
        <w:t>": "</w:t>
      </w:r>
      <w:r w:rsidRPr="00EB7232">
        <w:rPr>
          <w:rStyle w:val="hljs-string"/>
          <w:color w:val="DF5000"/>
          <w:lang w:val="en-US"/>
        </w:rPr>
        <w:t>ApplicantName</w:t>
      </w:r>
      <w:r w:rsidRPr="00EB7232">
        <w:rPr>
          <w:lang w:val="en-US"/>
        </w:rPr>
        <w:t>",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EB7232">
        <w:rPr>
          <w:lang w:val="en-US"/>
        </w:rPr>
        <w:t xml:space="preserve">                </w:t>
      </w:r>
      <w:r w:rsidRPr="00F62F4E">
        <w:t>"</w:t>
      </w:r>
      <w:r>
        <w:rPr>
          <w:rStyle w:val="hljs-attr"/>
          <w:color w:val="795DA3"/>
          <w:lang w:val="en-US"/>
        </w:rPr>
        <w:t>attributeValue</w:t>
      </w:r>
      <w:r w:rsidRPr="00F62F4E">
        <w:t>": "</w:t>
      </w:r>
      <w:r w:rsidRPr="00CE70AD">
        <w:rPr>
          <w:rStyle w:val="hljs-string"/>
          <w:color w:val="DF5000"/>
        </w:rPr>
        <w:t>Общество</w:t>
      </w:r>
      <w:r w:rsidRPr="00F62F4E">
        <w:rPr>
          <w:rStyle w:val="hljs-string"/>
          <w:color w:val="DF5000"/>
        </w:rPr>
        <w:t xml:space="preserve"> </w:t>
      </w:r>
      <w:r w:rsidRPr="00CE70AD">
        <w:rPr>
          <w:rStyle w:val="hljs-string"/>
          <w:color w:val="DF5000"/>
        </w:rPr>
        <w:t>с</w:t>
      </w:r>
      <w:r w:rsidRPr="00F62F4E">
        <w:rPr>
          <w:rStyle w:val="hljs-string"/>
          <w:color w:val="DF5000"/>
        </w:rPr>
        <w:t xml:space="preserve"> </w:t>
      </w:r>
      <w:r w:rsidRPr="00CE70AD">
        <w:rPr>
          <w:rStyle w:val="hljs-string"/>
          <w:color w:val="DF5000"/>
        </w:rPr>
        <w:t>ограниченной</w:t>
      </w:r>
      <w:r w:rsidRPr="00F62F4E">
        <w:rPr>
          <w:rStyle w:val="hljs-string"/>
          <w:color w:val="DF5000"/>
        </w:rPr>
        <w:t xml:space="preserve"> </w:t>
      </w:r>
      <w:r w:rsidRPr="00CE70AD">
        <w:rPr>
          <w:rStyle w:val="hljs-string"/>
          <w:color w:val="DF5000"/>
        </w:rPr>
        <w:t>ответственностью</w:t>
      </w:r>
      <w:r w:rsidRPr="00F62F4E">
        <w:rPr>
          <w:rStyle w:val="hljs-string"/>
          <w:color w:val="DF5000"/>
        </w:rPr>
        <w:t xml:space="preserve"> </w:t>
      </w:r>
      <w:r w:rsidRPr="00CE70AD">
        <w:rPr>
          <w:rStyle w:val="hljs-string"/>
          <w:color w:val="DF5000"/>
        </w:rPr>
        <w:t>«Торговый Дом «МИР-2000»</w:t>
      </w:r>
      <w:r w:rsidRPr="00CE70AD"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t xml:space="preserve">            </w:t>
      </w:r>
      <w:r w:rsidRPr="00CE70AD">
        <w:rPr>
          <w:lang w:val="en-US"/>
        </w:rPr>
        <w:t>}</w:t>
      </w:r>
      <w:r>
        <w:rPr>
          <w:lang w:val="en-US"/>
        </w:rPr>
        <w:t xml:space="preserve">,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CE70AD">
        <w:rPr>
          <w:lang w:val="en-US"/>
        </w:rPr>
        <w:t>": "</w:t>
      </w:r>
      <w:r w:rsidRPr="00CE70AD">
        <w:rPr>
          <w:rStyle w:val="hljs-string"/>
          <w:color w:val="DF5000"/>
          <w:lang w:val="en-US"/>
        </w:rPr>
        <w:t>simple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attributeName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PriorityDate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CE70AD">
        <w:rPr>
          <w:lang w:val="en-US"/>
        </w:rPr>
        <w:lastRenderedPageBreak/>
        <w:t xml:space="preserve">                "</w:t>
      </w:r>
      <w:proofErr w:type="gramStart"/>
      <w:r>
        <w:rPr>
          <w:rStyle w:val="hljs-attr"/>
          <w:color w:val="795DA3"/>
          <w:lang w:val="en-US"/>
        </w:rPr>
        <w:t>attributeValue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2018-01-01</w:t>
      </w:r>
      <w:r w:rsidRPr="00EB7232">
        <w:rPr>
          <w:lang w:val="en-US"/>
        </w:rPr>
        <w:t>",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        </w:t>
      </w:r>
      <w:r w:rsidRPr="003C758B">
        <w:t>"</w:t>
      </w:r>
      <w:r>
        <w:rPr>
          <w:rStyle w:val="hljs-attr"/>
          <w:color w:val="795DA3"/>
          <w:lang w:val="en-US"/>
        </w:rPr>
        <w:t>compareOperator</w:t>
      </w:r>
      <w:r w:rsidRPr="003C758B">
        <w:t>": "</w:t>
      </w:r>
      <w:r>
        <w:rPr>
          <w:rStyle w:val="hljs-string"/>
          <w:color w:val="DF5000"/>
          <w:lang w:val="en-US"/>
        </w:rPr>
        <w:t>greater</w:t>
      </w:r>
      <w:r w:rsidRPr="003C758B">
        <w:t>"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    }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]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}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>}</w:t>
      </w:r>
    </w:p>
    <w:p w:rsidR="00135AEA" w:rsidRPr="003C758B" w:rsidRDefault="00135AEA" w:rsidP="00135AEA">
      <w:pPr>
        <w:spacing w:line="240" w:lineRule="auto"/>
        <w:ind w:left="0" w:firstLine="567"/>
      </w:pPr>
      <w:r>
        <w:t>Пример ответа</w:t>
      </w:r>
      <w:r w:rsidRPr="003C758B">
        <w:t xml:space="preserve"> </w:t>
      </w:r>
      <w:r>
        <w:t>на</w:t>
      </w:r>
      <w:r w:rsidRPr="003C758B">
        <w:t xml:space="preserve"> </w:t>
      </w:r>
      <w:r>
        <w:t>запрос</w:t>
      </w:r>
      <w:r w:rsidRPr="003C758B">
        <w:t>: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EB7232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r w:rsidRPr="00EB723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136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EB7232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EB7232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EB7232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B7232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identities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B7232">
        <w:rPr>
          <w:lang w:val="en-US"/>
        </w:rPr>
        <w:t xml:space="preserve">    </w:t>
      </w:r>
      <w:r>
        <w:rPr>
          <w:lang w:val="en-US"/>
        </w:rPr>
        <w:t>[</w:t>
      </w:r>
      <w:r w:rsidRPr="00FD01CB">
        <w:rPr>
          <w:color w:val="333333"/>
          <w:lang w:val="en-US"/>
        </w:rPr>
        <w:t xml:space="preserve"> 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</w:t>
      </w:r>
      <w:r w:rsidRPr="00F715AC">
        <w:rPr>
          <w:lang w:val="en-US"/>
        </w:rPr>
        <w:t>127</w:t>
      </w:r>
      <w:r>
        <w:rPr>
          <w:lang w:val="en-US"/>
        </w:rPr>
        <w:t>0</w:t>
      </w:r>
      <w:r w:rsidRPr="00F715AC">
        <w:rPr>
          <w:lang w:val="en-US"/>
        </w:rPr>
        <w:t>03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recordID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 w:rsidRPr="003B3029">
        <w:rPr>
          <w:rStyle w:val="hljs-string"/>
          <w:color w:val="DF5000"/>
          <w:lang w:val="en-US"/>
        </w:rPr>
        <w:t>2019127003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1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</w:t>
      </w:r>
      <w:r w:rsidRPr="00F715AC">
        <w:rPr>
          <w:lang w:val="en-US"/>
        </w:rPr>
        <w:t>127</w:t>
      </w:r>
      <w:r>
        <w:rPr>
          <w:lang w:val="en-US"/>
        </w:rPr>
        <w:t>0</w:t>
      </w:r>
      <w:r w:rsidRPr="00F715AC">
        <w:rPr>
          <w:lang w:val="en-US"/>
        </w:rPr>
        <w:t>03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recordID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 w:rsidRPr="003B3029">
        <w:rPr>
          <w:rStyle w:val="hljs-string"/>
          <w:color w:val="DF5000"/>
          <w:lang w:val="en-US"/>
        </w:rPr>
        <w:t>2019127003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2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recordID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2019136109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1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}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]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Fonts w:eastAsia="Times New Roman"/>
          <w:color w:val="333333"/>
          <w:lang w:val="en-US" w:eastAsia="ru-RU"/>
        </w:rPr>
      </w:pPr>
      <w:r w:rsidRPr="00FD01CB">
        <w:rPr>
          <w:lang w:val="en-US"/>
        </w:rPr>
        <w:t>}</w:t>
      </w:r>
    </w:p>
    <w:p w:rsidR="00135AEA" w:rsidRPr="00EB7232" w:rsidRDefault="00135AEA" w:rsidP="00135AEA">
      <w:pPr>
        <w:spacing w:line="240" w:lineRule="auto"/>
        <w:ind w:left="0" w:firstLine="567"/>
        <w:rPr>
          <w:lang w:val="en-US"/>
        </w:rPr>
      </w:pPr>
      <w:r>
        <w:t>Пример</w:t>
      </w:r>
      <w:r w:rsidRPr="00EB7232">
        <w:rPr>
          <w:lang w:val="en-US"/>
        </w:rPr>
        <w:t xml:space="preserve"> </w:t>
      </w:r>
      <w:r>
        <w:t>запроса</w:t>
      </w:r>
      <w:r w:rsidRPr="00EB7232">
        <w:rPr>
          <w:lang w:val="en-US"/>
        </w:rPr>
        <w:t>:</w:t>
      </w:r>
    </w:p>
    <w:p w:rsidR="00135AEA" w:rsidRPr="00EB7232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  <w:r w:rsidRPr="00FD01CB">
        <w:rPr>
          <w:rStyle w:val="hljs-keyword"/>
          <w:color w:val="A71D5D"/>
          <w:lang w:val="en-US"/>
        </w:rPr>
        <w:t>POST</w:t>
      </w:r>
      <w:r w:rsidRPr="00EB7232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EB7232">
        <w:rPr>
          <w:rStyle w:val="hljs-string"/>
          <w:color w:val="DF5000"/>
          <w:lang w:val="en-US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EB7232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EB7232">
        <w:rPr>
          <w:rStyle w:val="hljs-string"/>
          <w:color w:val="DF5000"/>
          <w:lang w:val="en-US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EB7232">
        <w:rPr>
          <w:rStyle w:val="hljs-string"/>
          <w:color w:val="DF5000"/>
          <w:lang w:val="en-US"/>
        </w:rPr>
        <w:t>/</w:t>
      </w:r>
      <w:r>
        <w:rPr>
          <w:rStyle w:val="hljs-string"/>
          <w:color w:val="DF5000"/>
          <w:lang w:val="en-US"/>
        </w:rPr>
        <w:t>SearchRecords</w:t>
      </w:r>
      <w:r w:rsidRPr="00EB7232">
        <w:rPr>
          <w:rStyle w:val="HTML5"/>
          <w:rFonts w:eastAsiaTheme="majorEastAsia"/>
          <w:color w:val="333333"/>
          <w:lang w:val="en-US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EB7232">
        <w:rPr>
          <w:rStyle w:val="HTML5"/>
          <w:rFonts w:eastAsiaTheme="majorEastAsia"/>
          <w:color w:val="333333"/>
          <w:lang w:val="en-US"/>
        </w:rPr>
        <w:t>/1.1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rStyle w:val="hljs-attribute"/>
          <w:color w:val="0086B3"/>
          <w:lang w:val="en-US"/>
        </w:rPr>
        <w:t>Authorization</w:t>
      </w:r>
      <w:r w:rsidRPr="00D87969">
        <w:rPr>
          <w:lang w:val="en-US"/>
        </w:rPr>
        <w:t xml:space="preserve">: </w:t>
      </w:r>
      <w:r w:rsidRPr="00FD01CB">
        <w:rPr>
          <w:lang w:val="en-US"/>
        </w:rPr>
        <w:t>Bearer</w:t>
      </w:r>
      <w:r w:rsidRPr="00D87969">
        <w:rPr>
          <w:lang w:val="en-US"/>
        </w:rPr>
        <w:t xml:space="preserve"> </w:t>
      </w:r>
      <w:r w:rsidRPr="00FD01CB">
        <w:rPr>
          <w:lang w:val="en-US"/>
        </w:rPr>
        <w:t>eyJhbGciOiJIUzI</w:t>
      </w:r>
      <w:r w:rsidRPr="00D87969">
        <w:rPr>
          <w:lang w:val="en-US"/>
        </w:rPr>
        <w:t>1</w:t>
      </w:r>
      <w:r w:rsidRPr="00FD01CB">
        <w:rPr>
          <w:lang w:val="en-US"/>
        </w:rPr>
        <w:t>NiIsInR</w:t>
      </w:r>
      <w:r w:rsidRPr="00D87969">
        <w:rPr>
          <w:lang w:val="en-US"/>
        </w:rPr>
        <w:t>5</w:t>
      </w:r>
      <w:r w:rsidRPr="00FD01CB">
        <w:rPr>
          <w:lang w:val="en-US"/>
        </w:rPr>
        <w:t>cCI</w:t>
      </w:r>
      <w:r w:rsidRPr="00D87969">
        <w:rPr>
          <w:lang w:val="en-US"/>
        </w:rPr>
        <w:t>6</w:t>
      </w:r>
      <w:r w:rsidRPr="00FD01CB">
        <w:rPr>
          <w:lang w:val="en-US"/>
        </w:rPr>
        <w:t>IkpXVCJ</w:t>
      </w:r>
      <w:r w:rsidRPr="00D87969">
        <w:rPr>
          <w:lang w:val="en-US"/>
        </w:rPr>
        <w:t>9.</w:t>
      </w:r>
      <w:r w:rsidRPr="00FD01CB">
        <w:rPr>
          <w:lang w:val="en-US"/>
        </w:rPr>
        <w:t>eyJ</w:t>
      </w:r>
      <w:r w:rsidRPr="00D87969">
        <w:rPr>
          <w:lang w:val="en-US"/>
        </w:rPr>
        <w:t>1</w:t>
      </w:r>
      <w:r w:rsidRPr="00FD01CB">
        <w:rPr>
          <w:lang w:val="en-US"/>
        </w:rPr>
        <w:t>bmlxdWVfbmFtZSI</w:t>
      </w:r>
      <w:r w:rsidRPr="00D87969">
        <w:rPr>
          <w:lang w:val="en-US"/>
        </w:rPr>
        <w:t>6</w:t>
      </w:r>
      <w:r w:rsidRPr="00FD01CB">
        <w:rPr>
          <w:lang w:val="en-US"/>
        </w:rPr>
        <w:t>IiIsIm</w:t>
      </w:r>
      <w:r w:rsidRPr="00D87969">
        <w:rPr>
          <w:lang w:val="en-US"/>
        </w:rPr>
        <w:t>5</w:t>
      </w:r>
      <w:r w:rsidRPr="00FD01CB">
        <w:rPr>
          <w:lang w:val="en-US"/>
        </w:rPr>
        <w:t>iZiI</w:t>
      </w:r>
      <w:r w:rsidRPr="00D87969">
        <w:rPr>
          <w:lang w:val="en-US"/>
        </w:rPr>
        <w:t>6</w:t>
      </w:r>
      <w:r w:rsidRPr="00FD01CB">
        <w:rPr>
          <w:lang w:val="en-US"/>
        </w:rPr>
        <w:t>MTU</w:t>
      </w:r>
      <w:r w:rsidRPr="00D87969">
        <w:rPr>
          <w:lang w:val="en-US"/>
        </w:rPr>
        <w:t>3</w:t>
      </w:r>
      <w:r w:rsidRPr="00FD01CB">
        <w:rPr>
          <w:lang w:val="en-US"/>
        </w:rPr>
        <w:t>MDUyMDA</w:t>
      </w:r>
      <w:r w:rsidRPr="00D87969">
        <w:rPr>
          <w:lang w:val="en-US"/>
        </w:rPr>
        <w:t>1</w:t>
      </w:r>
      <w:r w:rsidRPr="00FD01CB">
        <w:rPr>
          <w:lang w:val="en-US"/>
        </w:rPr>
        <w:t>NywiZXhwIjoxNTcxMTI</w:t>
      </w:r>
      <w:r w:rsidRPr="00D87969">
        <w:rPr>
          <w:lang w:val="en-US"/>
        </w:rPr>
        <w:t>0</w:t>
      </w:r>
      <w:r w:rsidRPr="00FD01CB">
        <w:rPr>
          <w:lang w:val="en-US"/>
        </w:rPr>
        <w:t>ODU</w:t>
      </w:r>
      <w:r w:rsidRPr="00D87969">
        <w:rPr>
          <w:lang w:val="en-US"/>
        </w:rPr>
        <w:t>3</w:t>
      </w:r>
      <w:r w:rsidRPr="00FD01CB">
        <w:rPr>
          <w:lang w:val="en-US"/>
        </w:rPr>
        <w:t>LCJpYXQiOjE</w:t>
      </w:r>
      <w:r w:rsidRPr="00D87969">
        <w:rPr>
          <w:lang w:val="en-US"/>
        </w:rPr>
        <w:t>1</w:t>
      </w:r>
      <w:r w:rsidRPr="00FD01CB">
        <w:rPr>
          <w:lang w:val="en-US"/>
        </w:rPr>
        <w:t>NzA</w:t>
      </w:r>
      <w:r w:rsidRPr="00D87969">
        <w:rPr>
          <w:lang w:val="en-US"/>
        </w:rPr>
        <w:t>1</w:t>
      </w:r>
      <w:r w:rsidRPr="00FD01CB">
        <w:rPr>
          <w:lang w:val="en-US"/>
        </w:rPr>
        <w:t>MjAwNTd</w:t>
      </w:r>
      <w:r w:rsidRPr="00D87969">
        <w:rPr>
          <w:lang w:val="en-US"/>
        </w:rPr>
        <w:t>9.</w:t>
      </w:r>
      <w:r w:rsidRPr="00FD01CB">
        <w:rPr>
          <w:lang w:val="en-US"/>
        </w:rPr>
        <w:t>m</w:t>
      </w:r>
      <w:r w:rsidRPr="00D87969">
        <w:rPr>
          <w:lang w:val="en-US"/>
        </w:rPr>
        <w:t>3</w:t>
      </w:r>
      <w:r w:rsidRPr="00FD01CB">
        <w:rPr>
          <w:lang w:val="en-US"/>
        </w:rPr>
        <w:t>futQncSFXFoX</w:t>
      </w:r>
      <w:r w:rsidRPr="00D87969">
        <w:rPr>
          <w:lang w:val="en-US"/>
        </w:rPr>
        <w:t>5</w:t>
      </w:r>
      <w:r w:rsidRPr="00FD01CB">
        <w:rPr>
          <w:lang w:val="en-US"/>
        </w:rPr>
        <w:t>uZuCBFzRpqo</w:t>
      </w:r>
      <w:r w:rsidRPr="00D87969">
        <w:rPr>
          <w:lang w:val="en-US"/>
        </w:rPr>
        <w:t>3</w:t>
      </w:r>
      <w:r w:rsidRPr="00FD01CB">
        <w:rPr>
          <w:lang w:val="en-US"/>
        </w:rPr>
        <w:t>rcjLJ</w:t>
      </w:r>
      <w:r w:rsidRPr="00D87969">
        <w:rPr>
          <w:lang w:val="en-US"/>
        </w:rPr>
        <w:t>3</w:t>
      </w:r>
      <w:r w:rsidRPr="00FD01CB">
        <w:rPr>
          <w:lang w:val="en-US"/>
        </w:rPr>
        <w:t>XcpUrN</w:t>
      </w:r>
      <w:r w:rsidRPr="00D87969">
        <w:rPr>
          <w:lang w:val="en-US"/>
        </w:rPr>
        <w:t>0</w:t>
      </w:r>
      <w:r w:rsidRPr="00FD01CB">
        <w:rPr>
          <w:lang w:val="en-US"/>
        </w:rPr>
        <w:t>ab</w:t>
      </w:r>
      <w:r w:rsidRPr="00D87969">
        <w:rPr>
          <w:lang w:val="en-US"/>
        </w:rPr>
        <w:t>0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D87969">
        <w:rPr>
          <w:rStyle w:val="hljs-attribute"/>
          <w:color w:val="0086B3"/>
          <w:lang w:val="en-US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D87969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D87969">
        <w:rPr>
          <w:rStyle w:val="HTML5"/>
          <w:rFonts w:eastAsiaTheme="majorEastAsia"/>
          <w:color w:val="333333"/>
          <w:lang w:val="en-US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D87969">
        <w:rPr>
          <w:rStyle w:val="HTML5"/>
          <w:rFonts w:eastAsiaTheme="majorEastAsia"/>
          <w:color w:val="333333"/>
          <w:lang w:val="en-US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D87969">
        <w:rPr>
          <w:rStyle w:val="HTML5"/>
          <w:rFonts w:eastAsiaTheme="majorEastAsia"/>
          <w:color w:val="333333"/>
          <w:lang w:val="en-US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D87969">
        <w:rPr>
          <w:rStyle w:val="HTML5"/>
          <w:rFonts w:eastAsiaTheme="majorEastAsia"/>
          <w:color w:val="333333"/>
          <w:lang w:val="en-US"/>
        </w:rPr>
        <w:t>-8</w:t>
      </w: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341D64">
        <w:rPr>
          <w:rStyle w:val="HTML5"/>
          <w:rFonts w:eastAsiaTheme="majorEastAsia"/>
          <w:color w:val="333333"/>
          <w:lang w:val="en-US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host</w:t>
      </w: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341D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341D64"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C17491">
        <w:rPr>
          <w:color w:val="333333"/>
          <w:lang w:val="en-US"/>
        </w:rPr>
        <w:t xml:space="preserve">    </w:t>
      </w:r>
      <w:r w:rsidRPr="00C17491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expression</w:t>
      </w:r>
      <w:proofErr w:type="gramEnd"/>
      <w:r w:rsidRPr="00C17491">
        <w:rPr>
          <w:lang w:val="en-US"/>
        </w:rPr>
        <w:t>":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{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    "</w:t>
      </w:r>
      <w:proofErr w:type="gramStart"/>
      <w:r>
        <w:rPr>
          <w:rStyle w:val="hljs-attr"/>
          <w:color w:val="795DA3"/>
          <w:lang w:val="en-US"/>
        </w:rPr>
        <w:t>operator</w:t>
      </w:r>
      <w:proofErr w:type="gramEnd"/>
      <w:r w:rsidRPr="00A92FD8">
        <w:rPr>
          <w:lang w:val="en-US"/>
        </w:rPr>
        <w:t>": "</w:t>
      </w:r>
      <w:r>
        <w:rPr>
          <w:rStyle w:val="hljs-string"/>
          <w:color w:val="DF5000"/>
          <w:lang w:val="en-US"/>
        </w:rPr>
        <w:t>and</w:t>
      </w:r>
      <w:r w:rsidRPr="00A92FD8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    "</w:t>
      </w:r>
      <w:proofErr w:type="gramStart"/>
      <w:r>
        <w:rPr>
          <w:lang w:val="en-US"/>
        </w:rPr>
        <w:t>operands</w:t>
      </w:r>
      <w:proofErr w:type="gramEnd"/>
      <w:r w:rsidRPr="00A92FD8">
        <w:rPr>
          <w:lang w:val="en-US"/>
        </w:rPr>
        <w:t xml:space="preserve">":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[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A92FD8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A92FD8">
        <w:rPr>
          <w:lang w:val="en-US"/>
        </w:rPr>
        <w:t>": "</w:t>
      </w:r>
      <w:r w:rsidRPr="00A92FD8">
        <w:rPr>
          <w:rStyle w:val="hljs-string"/>
          <w:color w:val="DF5000"/>
          <w:lang w:val="en-US"/>
        </w:rPr>
        <w:t>simple</w:t>
      </w:r>
      <w:r w:rsidRPr="00A92FD8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A92FD8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attributeName</w:t>
      </w:r>
      <w:proofErr w:type="gramEnd"/>
      <w:r w:rsidRPr="00A92FD8">
        <w:rPr>
          <w:lang w:val="en-US"/>
        </w:rPr>
        <w:t>": "</w:t>
      </w:r>
      <w:r w:rsidRPr="00A92FD8">
        <w:rPr>
          <w:rStyle w:val="hljs-string"/>
          <w:color w:val="DF5000"/>
          <w:lang w:val="en-US"/>
        </w:rPr>
        <w:t>ApplicantName</w:t>
      </w:r>
      <w:r w:rsidRPr="00A92FD8">
        <w:rPr>
          <w:lang w:val="en-US"/>
        </w:rPr>
        <w:t>",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            "</w:t>
      </w:r>
      <w:proofErr w:type="gramStart"/>
      <w:r>
        <w:rPr>
          <w:rStyle w:val="hljs-attr"/>
          <w:color w:val="795DA3"/>
          <w:lang w:val="en-US"/>
        </w:rPr>
        <w:t>attributeValue</w:t>
      </w:r>
      <w:proofErr w:type="gramEnd"/>
      <w:r w:rsidRPr="00A92FD8">
        <w:rPr>
          <w:lang w:val="en-US"/>
        </w:rPr>
        <w:t>": "</w:t>
      </w:r>
      <w:r w:rsidRPr="00D87969">
        <w:rPr>
          <w:rStyle w:val="hljs-string"/>
          <w:color w:val="DF5000"/>
          <w:lang w:val="en-US"/>
        </w:rPr>
        <w:t>%</w:t>
      </w:r>
      <w:r w:rsidRPr="00CE70AD">
        <w:rPr>
          <w:rStyle w:val="hljs-string"/>
          <w:color w:val="DF5000"/>
        </w:rPr>
        <w:t>МИР</w:t>
      </w:r>
      <w:r w:rsidRPr="00A92FD8">
        <w:rPr>
          <w:rStyle w:val="hljs-string"/>
          <w:color w:val="DF5000"/>
          <w:lang w:val="en-US"/>
        </w:rPr>
        <w:t>-2000</w:t>
      </w:r>
      <w:r w:rsidRPr="00D87969">
        <w:rPr>
          <w:rStyle w:val="hljs-string"/>
          <w:color w:val="DF5000"/>
          <w:lang w:val="en-US"/>
        </w:rPr>
        <w:t>%</w:t>
      </w:r>
      <w:r w:rsidRPr="00A92FD8">
        <w:rPr>
          <w:lang w:val="en-US"/>
        </w:rPr>
        <w:t>",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compareOperator</w:t>
      </w:r>
      <w:proofErr w:type="gramEnd"/>
      <w:r w:rsidRPr="00CE70AD">
        <w:rPr>
          <w:lang w:val="en-US"/>
        </w:rPr>
        <w:t>"</w:t>
      </w:r>
      <w:r>
        <w:rPr>
          <w:lang w:val="en-US"/>
        </w:rPr>
        <w:t xml:space="preserve">: </w:t>
      </w:r>
      <w:r w:rsidRPr="00CE70AD">
        <w:rPr>
          <w:lang w:val="en-US"/>
        </w:rPr>
        <w:t>"</w:t>
      </w:r>
      <w:r>
        <w:rPr>
          <w:rStyle w:val="hljs-string"/>
          <w:color w:val="DF5000"/>
          <w:lang w:val="en-US"/>
        </w:rPr>
        <w:t>like</w:t>
      </w:r>
      <w:r w:rsidRPr="00CE70AD">
        <w:rPr>
          <w:lang w:val="en-US"/>
        </w:rPr>
        <w:t>"</w:t>
      </w:r>
    </w:p>
    <w:p w:rsidR="00135AEA" w:rsidRPr="00D87969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        </w:t>
      </w:r>
      <w:r w:rsidRPr="00CE70AD">
        <w:rPr>
          <w:lang w:val="en-US"/>
        </w:rPr>
        <w:t>}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A92FD8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A92FD8">
        <w:rPr>
          <w:lang w:val="en-US"/>
        </w:rPr>
        <w:t>": "</w:t>
      </w:r>
      <w:r>
        <w:rPr>
          <w:rStyle w:val="hljs-string"/>
          <w:color w:val="DF5000"/>
          <w:lang w:val="en-US"/>
        </w:rPr>
        <w:t>expression</w:t>
      </w:r>
      <w:r w:rsidRPr="00A92FD8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</w:t>
      </w:r>
      <w:r w:rsidRPr="00A92FD8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expression</w:t>
      </w:r>
      <w:proofErr w:type="gramEnd"/>
      <w:r w:rsidRPr="00A92FD8">
        <w:rPr>
          <w:lang w:val="en-US"/>
        </w:rPr>
        <w:t>"</w:t>
      </w:r>
      <w:r>
        <w:rPr>
          <w:lang w:val="en-US"/>
        </w:rPr>
        <w:t>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</w:t>
      </w:r>
      <w:r w:rsidRPr="00A92FD8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operator</w:t>
      </w:r>
      <w:proofErr w:type="gramEnd"/>
      <w:r w:rsidRPr="00A92FD8">
        <w:rPr>
          <w:lang w:val="en-US"/>
        </w:rPr>
        <w:t>": "</w:t>
      </w:r>
      <w:r>
        <w:rPr>
          <w:rStyle w:val="hljs-string"/>
          <w:color w:val="DF5000"/>
          <w:lang w:val="en-US"/>
        </w:rPr>
        <w:t>or</w:t>
      </w:r>
      <w:r w:rsidRPr="00A92FD8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</w:t>
      </w:r>
      <w:r w:rsidRPr="00EB7232">
        <w:rPr>
          <w:lang w:val="en-US"/>
        </w:rPr>
        <w:t>"</w:t>
      </w:r>
      <w:proofErr w:type="gramStart"/>
      <w:r w:rsidRPr="00EB7232">
        <w:rPr>
          <w:lang w:val="en-US"/>
        </w:rPr>
        <w:t>operands</w:t>
      </w:r>
      <w:proofErr w:type="gramEnd"/>
      <w:r w:rsidRPr="00EB7232">
        <w:rPr>
          <w:lang w:val="en-US"/>
        </w:rPr>
        <w:t>":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lastRenderedPageBreak/>
        <w:t xml:space="preserve">                    [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CE70AD">
        <w:rPr>
          <w:lang w:val="en-US"/>
        </w:rPr>
        <w:t>": "</w:t>
      </w:r>
      <w:r w:rsidRPr="00CE70AD">
        <w:rPr>
          <w:rStyle w:val="hljs-string"/>
          <w:color w:val="DF5000"/>
          <w:lang w:val="en-US"/>
        </w:rPr>
        <w:t>simple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attributeName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AppDate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CE70AD">
        <w:rPr>
          <w:lang w:val="en-US"/>
        </w:rPr>
        <w:t xml:space="preserve">                </w:t>
      </w:r>
      <w:r>
        <w:rPr>
          <w:lang w:val="en-US"/>
        </w:rPr>
        <w:t xml:space="preserve">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attributeValue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2018-01-01</w:t>
      </w:r>
      <w:r w:rsidRPr="00A92FD8">
        <w:rPr>
          <w:lang w:val="en-US"/>
        </w:rPr>
        <w:t>",</w:t>
      </w:r>
    </w:p>
    <w:p w:rsidR="00135AEA" w:rsidRPr="002D4D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compareOperator</w:t>
      </w:r>
      <w:proofErr w:type="gramEnd"/>
      <w:r w:rsidRPr="00CE70AD">
        <w:rPr>
          <w:lang w:val="en-US"/>
        </w:rPr>
        <w:t>"</w:t>
      </w:r>
      <w:r>
        <w:rPr>
          <w:lang w:val="en-US"/>
        </w:rPr>
        <w:t xml:space="preserve">: </w:t>
      </w:r>
      <w:r w:rsidRPr="00CE70AD">
        <w:rPr>
          <w:lang w:val="en-US"/>
        </w:rPr>
        <w:t>"</w:t>
      </w:r>
      <w:r>
        <w:rPr>
          <w:rStyle w:val="hljs-string"/>
          <w:color w:val="DF5000"/>
          <w:lang w:val="en-US"/>
        </w:rPr>
        <w:t>greater</w:t>
      </w:r>
      <w:r w:rsidRPr="00CE70AD">
        <w:rPr>
          <w:lang w:val="en-US"/>
        </w:rPr>
        <w:t>"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        </w:t>
      </w:r>
      <w:r>
        <w:rPr>
          <w:lang w:val="en-US"/>
        </w:rPr>
        <w:t xml:space="preserve">            </w:t>
      </w:r>
      <w:r w:rsidRPr="00A92FD8">
        <w:rPr>
          <w:lang w:val="en-US"/>
        </w:rPr>
        <w:t>}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kind</w:t>
      </w:r>
      <w:proofErr w:type="gramEnd"/>
      <w:r w:rsidRPr="00CE70AD">
        <w:rPr>
          <w:lang w:val="en-US"/>
        </w:rPr>
        <w:t>": "</w:t>
      </w:r>
      <w:r w:rsidRPr="00CE70AD">
        <w:rPr>
          <w:rStyle w:val="hljs-string"/>
          <w:color w:val="DF5000"/>
          <w:lang w:val="en-US"/>
        </w:rPr>
        <w:t>simple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    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attributeName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AppDate</w:t>
      </w:r>
      <w:r w:rsidRPr="00CE70AD">
        <w:rPr>
          <w:lang w:val="en-US"/>
        </w:rPr>
        <w:t>",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CE70AD">
        <w:rPr>
          <w:lang w:val="en-US"/>
        </w:rPr>
        <w:t xml:space="preserve">                </w:t>
      </w:r>
      <w:r>
        <w:rPr>
          <w:lang w:val="en-US"/>
        </w:rPr>
        <w:t xml:space="preserve">           </w:t>
      </w:r>
      <w:r w:rsidRPr="00CE70AD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attributeValue</w:t>
      </w:r>
      <w:proofErr w:type="gramEnd"/>
      <w:r w:rsidRPr="00CE70AD">
        <w:rPr>
          <w:lang w:val="en-US"/>
        </w:rPr>
        <w:t>": "</w:t>
      </w:r>
      <w:r>
        <w:rPr>
          <w:rStyle w:val="hljs-string"/>
          <w:color w:val="DF5000"/>
          <w:lang w:val="en-US"/>
        </w:rPr>
        <w:t>2019-09-01</w:t>
      </w:r>
      <w:r w:rsidRPr="00A92FD8">
        <w:rPr>
          <w:lang w:val="en-US"/>
        </w:rPr>
        <w:t>",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                   </w:t>
      </w:r>
      <w:r w:rsidRPr="003C758B">
        <w:t>"</w:t>
      </w:r>
      <w:r>
        <w:rPr>
          <w:rStyle w:val="hljs-attr"/>
          <w:color w:val="795DA3"/>
          <w:lang w:val="en-US"/>
        </w:rPr>
        <w:t>compareOperator</w:t>
      </w:r>
      <w:r w:rsidRPr="003C758B">
        <w:t>": "</w:t>
      </w:r>
      <w:r>
        <w:rPr>
          <w:rStyle w:val="hljs-string"/>
          <w:color w:val="DF5000"/>
          <w:lang w:val="en-US"/>
        </w:rPr>
        <w:t>less</w:t>
      </w:r>
      <w:r w:rsidRPr="003C758B">
        <w:t>"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                }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            ]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        }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    }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]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}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>}</w:t>
      </w:r>
    </w:p>
    <w:p w:rsidR="00135AEA" w:rsidRPr="003C758B" w:rsidRDefault="00135AEA" w:rsidP="00135AEA">
      <w:pPr>
        <w:spacing w:line="240" w:lineRule="auto"/>
        <w:ind w:left="0" w:firstLine="567"/>
      </w:pPr>
      <w:r>
        <w:t>Пример ответа</w:t>
      </w:r>
      <w:r w:rsidRPr="003C758B">
        <w:t xml:space="preserve"> </w:t>
      </w:r>
      <w:r>
        <w:t>на</w:t>
      </w:r>
      <w:r w:rsidRPr="003C758B">
        <w:t xml:space="preserve"> </w:t>
      </w:r>
      <w:r>
        <w:t>запрос</w:t>
      </w:r>
      <w:r w:rsidRPr="003C758B">
        <w:t>: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A92FD8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76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A92FD8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A92FD8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identities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A92FD8">
        <w:rPr>
          <w:lang w:val="en-US"/>
        </w:rPr>
        <w:t xml:space="preserve">    </w:t>
      </w:r>
      <w:r>
        <w:rPr>
          <w:lang w:val="en-US"/>
        </w:rPr>
        <w:t>[</w:t>
      </w:r>
      <w:r w:rsidRPr="00FD01CB">
        <w:rPr>
          <w:color w:val="333333"/>
          <w:lang w:val="en-US"/>
        </w:rPr>
        <w:t xml:space="preserve"> 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</w:t>
      </w:r>
      <w:r w:rsidRPr="00F715AC">
        <w:rPr>
          <w:lang w:val="en-US"/>
        </w:rPr>
        <w:t>127</w:t>
      </w:r>
      <w:r>
        <w:rPr>
          <w:lang w:val="en-US"/>
        </w:rPr>
        <w:t>0</w:t>
      </w:r>
      <w:r w:rsidRPr="00F715AC">
        <w:rPr>
          <w:lang w:val="en-US"/>
        </w:rPr>
        <w:t>03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recordID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зИЗ</w:t>
      </w:r>
      <w:r w:rsidRPr="0001055A">
        <w:rPr>
          <w:rStyle w:val="hljs-string"/>
          <w:color w:val="DF5000"/>
          <w:lang w:val="en-US"/>
        </w:rPr>
        <w:t>-</w:t>
      </w:r>
      <w:r w:rsidRPr="003B3029">
        <w:rPr>
          <w:rStyle w:val="hljs-string"/>
          <w:color w:val="DF5000"/>
          <w:lang w:val="en-US"/>
        </w:rPr>
        <w:t>2019127003</w:t>
      </w:r>
      <w:r w:rsidRPr="0001055A">
        <w:rPr>
          <w:rStyle w:val="hljs-string"/>
          <w:color w:val="DF5000"/>
          <w:lang w:val="en-US"/>
        </w:rPr>
        <w:t>-0000</w:t>
      </w:r>
      <w:r>
        <w:rPr>
          <w:rStyle w:val="hljs-string"/>
          <w:color w:val="DF5000"/>
          <w:lang w:val="en-US"/>
        </w:rPr>
        <w:t>1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}</w:t>
      </w:r>
      <w:r>
        <w:rPr>
          <w:lang w:val="en-US"/>
        </w:rPr>
        <w:t>,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</w:t>
      </w:r>
      <w:r w:rsidRPr="00F715AC">
        <w:rPr>
          <w:lang w:val="en-US"/>
        </w:rPr>
        <w:t>127</w:t>
      </w:r>
      <w:r>
        <w:rPr>
          <w:lang w:val="en-US"/>
        </w:rPr>
        <w:t>0</w:t>
      </w:r>
      <w:r w:rsidRPr="00F715AC">
        <w:rPr>
          <w:lang w:val="en-US"/>
        </w:rPr>
        <w:t>03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color w:val="333333"/>
          <w:lang w:val="en-US"/>
        </w:rPr>
        <w:t xml:space="preserve">    </w:t>
      </w: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isApplication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true,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135AEA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recordID</w:t>
      </w:r>
      <w:proofErr w:type="gramEnd"/>
      <w:r w:rsidRPr="00135AEA">
        <w:rPr>
          <w:lang w:val="en-US"/>
        </w:rPr>
        <w:t>" : "</w:t>
      </w:r>
      <w:r w:rsidRPr="00EA3EEF">
        <w:rPr>
          <w:rStyle w:val="hljs-string"/>
          <w:color w:val="DF5000"/>
        </w:rPr>
        <w:t>зИЗ</w:t>
      </w:r>
      <w:r w:rsidRPr="00135AEA">
        <w:rPr>
          <w:rStyle w:val="hljs-string"/>
          <w:color w:val="DF5000"/>
          <w:lang w:val="en-US"/>
        </w:rPr>
        <w:t>-2019127003-00002</w:t>
      </w:r>
      <w:r w:rsidRPr="00135AEA">
        <w:rPr>
          <w:lang w:val="en-US"/>
        </w:rPr>
        <w:t>"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color w:val="333333"/>
          <w:lang w:val="en-US"/>
        </w:rPr>
        <w:t xml:space="preserve">        </w:t>
      </w:r>
      <w:r w:rsidRPr="00EA3EEF">
        <w:t>}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EA3EEF">
        <w:t xml:space="preserve">    ]</w:t>
      </w:r>
    </w:p>
    <w:p w:rsidR="00135AEA" w:rsidRPr="00EA3EE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Fonts w:eastAsia="Times New Roman"/>
          <w:color w:val="333333"/>
          <w:lang w:eastAsia="ru-RU"/>
        </w:rPr>
      </w:pPr>
      <w:r w:rsidRPr="00EA3EEF">
        <w:t>}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Pr="00D87969" w:rsidRDefault="00135AEA" w:rsidP="00135AEA">
      <w:pPr>
        <w:pStyle w:val="31"/>
        <w:rPr>
          <w:lang w:eastAsia="ru-RU"/>
        </w:rPr>
      </w:pPr>
      <w:bookmarkStart w:id="55" w:name="_Toc89423615"/>
      <w:r>
        <w:rPr>
          <w:lang w:eastAsia="ru-RU"/>
        </w:rPr>
        <w:lastRenderedPageBreak/>
        <w:t>Начало редакторской проверки</w:t>
      </w:r>
      <w:bookmarkEnd w:id="55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hyperlink r:id="rId32" w:history="1">
              <w:r w:rsidRPr="00001D9A">
                <w:rPr>
                  <w:rStyle w:val="afff9"/>
                </w:rPr>
                <w:t>https://host/api/EgrService/</w:t>
              </w:r>
              <w:r w:rsidRPr="00001D9A">
                <w:rPr>
                  <w:rStyle w:val="afff9"/>
                  <w:lang w:val="en-US"/>
                </w:rPr>
                <w:t>BeginEditorialReview</w:t>
              </w:r>
            </w:hyperlink>
            <w:r>
              <w:t xml:space="preserve">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341D64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>recordID</w:t>
            </w:r>
            <w:r w:rsidRPr="00964BA6">
              <w:t xml:space="preserve"> –</w:t>
            </w:r>
            <w:r w:rsidRPr="00ED4430">
              <w:t xml:space="preserve"> </w:t>
            </w:r>
            <w:r>
              <w:t>идентификатор записи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4816BC" w:rsidRDefault="00135AEA" w:rsidP="00E619B9">
            <w:pPr>
              <w:spacing w:before="0" w:after="0"/>
              <w:ind w:left="0" w:right="0" w:firstLine="0"/>
              <w:jc w:val="left"/>
            </w:pPr>
            <w:r>
              <w:t>Метод не имеет возвращаемого значения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BC7F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BC7F4E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BC7F4E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BC7F4E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BC7F4E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BC7F4E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BeginEditorialReview</w:t>
      </w:r>
      <w:r w:rsidRPr="00BC7F4E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BC7F4E">
        <w:rPr>
          <w:rStyle w:val="HTML5"/>
          <w:rFonts w:eastAsiaTheme="majorEastAsia"/>
          <w:color w:val="333333"/>
        </w:rPr>
        <w:t>/1.1</w:t>
      </w:r>
    </w:p>
    <w:p w:rsidR="00135AEA" w:rsidRPr="00BC7F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BC7F4E">
        <w:t xml:space="preserve">: </w:t>
      </w:r>
      <w:r w:rsidRPr="00FD01CB">
        <w:rPr>
          <w:lang w:val="en-US"/>
        </w:rPr>
        <w:t>Bearer</w:t>
      </w:r>
      <w:r w:rsidRPr="00BC7F4E">
        <w:t xml:space="preserve"> </w:t>
      </w:r>
      <w:r w:rsidRPr="00FD01CB">
        <w:rPr>
          <w:lang w:val="en-US"/>
        </w:rPr>
        <w:t>eyJhbGciOiJIUzI</w:t>
      </w:r>
      <w:r w:rsidRPr="00BC7F4E">
        <w:t>1</w:t>
      </w:r>
      <w:r w:rsidRPr="00FD01CB">
        <w:rPr>
          <w:lang w:val="en-US"/>
        </w:rPr>
        <w:t>NiIsInR</w:t>
      </w:r>
      <w:r w:rsidRPr="00BC7F4E">
        <w:t>5</w:t>
      </w:r>
      <w:r w:rsidRPr="00FD01CB">
        <w:rPr>
          <w:lang w:val="en-US"/>
        </w:rPr>
        <w:t>cCI</w:t>
      </w:r>
      <w:r w:rsidRPr="00BC7F4E">
        <w:t>6</w:t>
      </w:r>
      <w:r w:rsidRPr="00FD01CB">
        <w:rPr>
          <w:lang w:val="en-US"/>
        </w:rPr>
        <w:t>IkpXVCJ</w:t>
      </w:r>
      <w:r w:rsidRPr="00BC7F4E">
        <w:t>9.</w:t>
      </w:r>
      <w:r w:rsidRPr="00FD01CB">
        <w:rPr>
          <w:lang w:val="en-US"/>
        </w:rPr>
        <w:t>eyJ</w:t>
      </w:r>
      <w:r w:rsidRPr="00BC7F4E">
        <w:t>1</w:t>
      </w:r>
      <w:r w:rsidRPr="00FD01CB">
        <w:rPr>
          <w:lang w:val="en-US"/>
        </w:rPr>
        <w:t>bmlxdWVfbmFtZSI</w:t>
      </w:r>
      <w:r w:rsidRPr="00BC7F4E">
        <w:t>6</w:t>
      </w:r>
      <w:r w:rsidRPr="00FD01CB">
        <w:rPr>
          <w:lang w:val="en-US"/>
        </w:rPr>
        <w:t>IiIsIm</w:t>
      </w:r>
      <w:r w:rsidRPr="00BC7F4E">
        <w:t>5</w:t>
      </w:r>
      <w:r w:rsidRPr="00FD01CB">
        <w:rPr>
          <w:lang w:val="en-US"/>
        </w:rPr>
        <w:t>iZiI</w:t>
      </w:r>
      <w:r w:rsidRPr="00BC7F4E">
        <w:t>6</w:t>
      </w:r>
      <w:r w:rsidRPr="00FD01CB">
        <w:rPr>
          <w:lang w:val="en-US"/>
        </w:rPr>
        <w:t>MTU</w:t>
      </w:r>
      <w:r w:rsidRPr="00BC7F4E">
        <w:t>3</w:t>
      </w:r>
      <w:r w:rsidRPr="00FD01CB">
        <w:rPr>
          <w:lang w:val="en-US"/>
        </w:rPr>
        <w:t>MDUyMDA</w:t>
      </w:r>
      <w:r w:rsidRPr="00BC7F4E">
        <w:t>1</w:t>
      </w:r>
      <w:r w:rsidRPr="00FD01CB">
        <w:rPr>
          <w:lang w:val="en-US"/>
        </w:rPr>
        <w:t>NywiZXhwIjoxNTcxMTI</w:t>
      </w:r>
      <w:r w:rsidRPr="00BC7F4E">
        <w:t>0</w:t>
      </w:r>
      <w:r w:rsidRPr="00FD01CB">
        <w:rPr>
          <w:lang w:val="en-US"/>
        </w:rPr>
        <w:t>ODU</w:t>
      </w:r>
      <w:r w:rsidRPr="00BC7F4E">
        <w:t>3</w:t>
      </w:r>
      <w:r w:rsidRPr="00FD01CB">
        <w:rPr>
          <w:lang w:val="en-US"/>
        </w:rPr>
        <w:t>LCJpYXQiOjE</w:t>
      </w:r>
      <w:r w:rsidRPr="00BC7F4E">
        <w:t>1</w:t>
      </w:r>
      <w:r w:rsidRPr="00FD01CB">
        <w:rPr>
          <w:lang w:val="en-US"/>
        </w:rPr>
        <w:t>NzA</w:t>
      </w:r>
      <w:r w:rsidRPr="00BC7F4E">
        <w:t>1</w:t>
      </w:r>
      <w:r w:rsidRPr="00FD01CB">
        <w:rPr>
          <w:lang w:val="en-US"/>
        </w:rPr>
        <w:t>MjAwNTd</w:t>
      </w:r>
      <w:r w:rsidRPr="00BC7F4E">
        <w:t>9.</w:t>
      </w:r>
      <w:r w:rsidRPr="00FD01CB">
        <w:rPr>
          <w:lang w:val="en-US"/>
        </w:rPr>
        <w:t>m</w:t>
      </w:r>
      <w:r w:rsidRPr="00BC7F4E">
        <w:t>3</w:t>
      </w:r>
      <w:r w:rsidRPr="00FD01CB">
        <w:rPr>
          <w:lang w:val="en-US"/>
        </w:rPr>
        <w:t>futQncSFXFoX</w:t>
      </w:r>
      <w:r w:rsidRPr="00BC7F4E">
        <w:t>5</w:t>
      </w:r>
      <w:r w:rsidRPr="00FD01CB">
        <w:rPr>
          <w:lang w:val="en-US"/>
        </w:rPr>
        <w:t>uZuCBFzRpqo</w:t>
      </w:r>
      <w:r w:rsidRPr="00BC7F4E">
        <w:t>3</w:t>
      </w:r>
      <w:r w:rsidRPr="00FD01CB">
        <w:rPr>
          <w:lang w:val="en-US"/>
        </w:rPr>
        <w:t>rcjLJ</w:t>
      </w:r>
      <w:r w:rsidRPr="00BC7F4E">
        <w:t>3</w:t>
      </w:r>
      <w:r w:rsidRPr="00FD01CB">
        <w:rPr>
          <w:lang w:val="en-US"/>
        </w:rPr>
        <w:t>XcpUrN</w:t>
      </w:r>
      <w:r w:rsidRPr="00BC7F4E">
        <w:t>0</w:t>
      </w:r>
      <w:r w:rsidRPr="00FD01CB">
        <w:rPr>
          <w:lang w:val="en-US"/>
        </w:rPr>
        <w:t>ab</w:t>
      </w:r>
      <w:r w:rsidRPr="00BC7F4E">
        <w:t>0</w:t>
      </w:r>
    </w:p>
    <w:p w:rsidR="00135AEA" w:rsidRPr="00BC7F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BC7F4E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BC7F4E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BC7F4E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BC7F4E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BC7F4E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BC7F4E">
        <w:rPr>
          <w:rStyle w:val="HTML5"/>
          <w:rFonts w:eastAsiaTheme="majorEastAsia"/>
          <w:color w:val="333333"/>
        </w:rPr>
        <w:t>-8</w:t>
      </w:r>
    </w:p>
    <w:p w:rsidR="00135AEA" w:rsidRPr="00BC7F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Host</w:t>
      </w:r>
      <w:r w:rsidRPr="00BC7F4E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host</w:t>
      </w:r>
    </w:p>
    <w:p w:rsidR="00135AEA" w:rsidRPr="00BC7F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</w:p>
    <w:p w:rsidR="00135AEA" w:rsidRPr="00BC7F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C7F4E">
        <w:t>{</w:t>
      </w:r>
    </w:p>
    <w:p w:rsidR="00135AEA" w:rsidRPr="00BC7F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C7F4E">
        <w:rPr>
          <w:color w:val="333333"/>
        </w:rPr>
        <w:t xml:space="preserve">    </w:t>
      </w:r>
      <w:r w:rsidRPr="00BC7F4E">
        <w:t>"</w:t>
      </w:r>
      <w:r>
        <w:rPr>
          <w:rStyle w:val="hljs-attr"/>
          <w:color w:val="795DA3"/>
          <w:lang w:val="en-US"/>
        </w:rPr>
        <w:t>recordID</w:t>
      </w:r>
      <w:r w:rsidRPr="00BC7F4E">
        <w:t>": "</w:t>
      </w:r>
      <w:r w:rsidRPr="00BC7F4E">
        <w:rPr>
          <w:color w:val="DF5000"/>
        </w:rPr>
        <w:t xml:space="preserve"> </w:t>
      </w:r>
      <w:r w:rsidRPr="00BC7F4E">
        <w:rPr>
          <w:rStyle w:val="hljs-string"/>
          <w:color w:val="DF5000"/>
        </w:rPr>
        <w:t>зИЗ-2019127003-00001</w:t>
      </w:r>
      <w:r w:rsidRPr="00BC7F4E">
        <w:t xml:space="preserve">" </w:t>
      </w:r>
    </w:p>
    <w:p w:rsidR="00135AEA" w:rsidRPr="00BC7F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C7F4E">
        <w:t>}</w:t>
      </w:r>
    </w:p>
    <w:p w:rsidR="00135AEA" w:rsidRPr="00BC7F4E" w:rsidRDefault="00135AEA" w:rsidP="00135AEA">
      <w:pPr>
        <w:spacing w:line="240" w:lineRule="auto"/>
        <w:ind w:left="0" w:firstLine="567"/>
      </w:pPr>
      <w:r>
        <w:t>Пример ответа</w:t>
      </w:r>
      <w:r w:rsidRPr="00BC7F4E">
        <w:t xml:space="preserve"> </w:t>
      </w:r>
      <w:r>
        <w:t>на</w:t>
      </w:r>
      <w:r w:rsidRPr="00BC7F4E">
        <w:t xml:space="preserve"> </w:t>
      </w:r>
      <w:r>
        <w:t>запрос</w:t>
      </w:r>
      <w:r w:rsidRPr="00BC7F4E">
        <w:t>: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EB7232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0</w:t>
      </w:r>
      <w:proofErr w:type="gramEnd"/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5B6656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5B6656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B6656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B6656">
              <w:t xml:space="preserve"> </w:t>
            </w:r>
            <w:r>
              <w:rPr>
                <w:lang w:val="en-US"/>
              </w:rPr>
              <w:t>Found</w:t>
            </w:r>
            <w:r>
              <w:t>. На найдена запись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3C758B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>Internal</w:t>
            </w:r>
            <w:r w:rsidRPr="003C758B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Server</w:t>
            </w:r>
            <w:r w:rsidRPr="003C758B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Error</w:t>
            </w:r>
            <w:r w:rsidRPr="003C758B">
              <w:rPr>
                <w:lang w:val="en-US"/>
              </w:rPr>
              <w:t xml:space="preserve">. </w:t>
            </w:r>
            <w:r w:rsidRPr="004A5FD3">
              <w:t>Внутренняя</w:t>
            </w:r>
            <w:r w:rsidRPr="003C758B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3C758B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3C758B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Pr="00D87969" w:rsidRDefault="00135AEA" w:rsidP="00135AEA">
      <w:pPr>
        <w:pStyle w:val="31"/>
        <w:rPr>
          <w:lang w:eastAsia="ru-RU"/>
        </w:rPr>
      </w:pPr>
      <w:bookmarkStart w:id="56" w:name="_Toc89423616"/>
      <w:r>
        <w:rPr>
          <w:lang w:eastAsia="ru-RU"/>
        </w:rPr>
        <w:t>Завершение редакторской проверки</w:t>
      </w:r>
      <w:bookmarkEnd w:id="56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hyperlink r:id="rId33" w:history="1">
              <w:r w:rsidRPr="00001D9A">
                <w:rPr>
                  <w:rStyle w:val="afff9"/>
                </w:rPr>
                <w:t>https://host/api/EgrService/</w:t>
              </w:r>
              <w:r w:rsidRPr="00001D9A">
                <w:rPr>
                  <w:rStyle w:val="afff9"/>
                  <w:lang w:val="en-US"/>
                </w:rPr>
                <w:t>EndEditorialReview</w:t>
              </w:r>
            </w:hyperlink>
            <w:r>
              <w:t xml:space="preserve"> 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lastRenderedPageBreak/>
              <w:t>Поля объекта параметров</w:t>
            </w:r>
          </w:p>
        </w:tc>
        <w:tc>
          <w:tcPr>
            <w:tcW w:w="5919" w:type="dxa"/>
          </w:tcPr>
          <w:p w:rsidR="00135AEA" w:rsidRPr="00341D64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>recordID</w:t>
            </w:r>
            <w:r w:rsidRPr="00964BA6">
              <w:t xml:space="preserve"> –</w:t>
            </w:r>
            <w:r w:rsidRPr="00ED4430">
              <w:t xml:space="preserve"> </w:t>
            </w:r>
            <w:r>
              <w:t>идентификатор записи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4816BC" w:rsidRDefault="00135AEA" w:rsidP="00E619B9">
            <w:pPr>
              <w:spacing w:before="0" w:after="0"/>
              <w:ind w:left="0" w:right="0" w:firstLine="0"/>
              <w:jc w:val="left"/>
            </w:pPr>
            <w:r>
              <w:t>Метод не имеет возвращаемого значения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BC7F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BC7F4E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BC7F4E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BC7F4E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BC7F4E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BC7F4E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EndEditorialReview</w:t>
      </w:r>
      <w:r w:rsidRPr="00BC7F4E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BC7F4E">
        <w:rPr>
          <w:rStyle w:val="HTML5"/>
          <w:rFonts w:eastAsiaTheme="majorEastAsia"/>
          <w:color w:val="333333"/>
        </w:rPr>
        <w:t>/1.1</w:t>
      </w:r>
    </w:p>
    <w:p w:rsidR="00135AEA" w:rsidRPr="00F335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F3354E">
        <w:t xml:space="preserve">: </w:t>
      </w:r>
      <w:r w:rsidRPr="00FD01CB">
        <w:rPr>
          <w:lang w:val="en-US"/>
        </w:rPr>
        <w:t>Bearer</w:t>
      </w:r>
      <w:r w:rsidRPr="00F3354E">
        <w:t xml:space="preserve"> </w:t>
      </w:r>
      <w:r w:rsidRPr="00FD01CB">
        <w:rPr>
          <w:lang w:val="en-US"/>
        </w:rPr>
        <w:t>eyJhbGciOiJIUzI</w:t>
      </w:r>
      <w:r w:rsidRPr="00F3354E">
        <w:t>1</w:t>
      </w:r>
      <w:r w:rsidRPr="00FD01CB">
        <w:rPr>
          <w:lang w:val="en-US"/>
        </w:rPr>
        <w:t>NiIsInR</w:t>
      </w:r>
      <w:r w:rsidRPr="00F3354E">
        <w:t>5</w:t>
      </w:r>
      <w:r w:rsidRPr="00FD01CB">
        <w:rPr>
          <w:lang w:val="en-US"/>
        </w:rPr>
        <w:t>cCI</w:t>
      </w:r>
      <w:r w:rsidRPr="00F3354E">
        <w:t>6</w:t>
      </w:r>
      <w:r w:rsidRPr="00FD01CB">
        <w:rPr>
          <w:lang w:val="en-US"/>
        </w:rPr>
        <w:t>IkpXVCJ</w:t>
      </w:r>
      <w:r w:rsidRPr="00F3354E">
        <w:t>9.</w:t>
      </w:r>
      <w:r w:rsidRPr="00FD01CB">
        <w:rPr>
          <w:lang w:val="en-US"/>
        </w:rPr>
        <w:t>eyJ</w:t>
      </w:r>
      <w:r w:rsidRPr="00F3354E">
        <w:t>1</w:t>
      </w:r>
      <w:r w:rsidRPr="00FD01CB">
        <w:rPr>
          <w:lang w:val="en-US"/>
        </w:rPr>
        <w:t>bmlxdWVfbmFtZSI</w:t>
      </w:r>
      <w:r w:rsidRPr="00F3354E">
        <w:t>6</w:t>
      </w:r>
      <w:r w:rsidRPr="00FD01CB">
        <w:rPr>
          <w:lang w:val="en-US"/>
        </w:rPr>
        <w:t>IiIsIm</w:t>
      </w:r>
      <w:r w:rsidRPr="00F3354E">
        <w:t>5</w:t>
      </w:r>
      <w:r w:rsidRPr="00FD01CB">
        <w:rPr>
          <w:lang w:val="en-US"/>
        </w:rPr>
        <w:t>iZiI</w:t>
      </w:r>
      <w:r w:rsidRPr="00F3354E">
        <w:t>6</w:t>
      </w:r>
      <w:r w:rsidRPr="00FD01CB">
        <w:rPr>
          <w:lang w:val="en-US"/>
        </w:rPr>
        <w:t>MTU</w:t>
      </w:r>
      <w:r w:rsidRPr="00F3354E">
        <w:t>3</w:t>
      </w:r>
      <w:r w:rsidRPr="00FD01CB">
        <w:rPr>
          <w:lang w:val="en-US"/>
        </w:rPr>
        <w:t>MDUyMDA</w:t>
      </w:r>
      <w:r w:rsidRPr="00F3354E">
        <w:t>1</w:t>
      </w:r>
      <w:r w:rsidRPr="00FD01CB">
        <w:rPr>
          <w:lang w:val="en-US"/>
        </w:rPr>
        <w:t>NywiZXhwIjoxNTcxMTI</w:t>
      </w:r>
      <w:r w:rsidRPr="00F3354E">
        <w:t>0</w:t>
      </w:r>
      <w:r w:rsidRPr="00FD01CB">
        <w:rPr>
          <w:lang w:val="en-US"/>
        </w:rPr>
        <w:t>ODU</w:t>
      </w:r>
      <w:r w:rsidRPr="00F3354E">
        <w:t>3</w:t>
      </w:r>
      <w:r w:rsidRPr="00FD01CB">
        <w:rPr>
          <w:lang w:val="en-US"/>
        </w:rPr>
        <w:t>LCJpYXQiOjE</w:t>
      </w:r>
      <w:r w:rsidRPr="00F3354E">
        <w:t>1</w:t>
      </w:r>
      <w:r w:rsidRPr="00FD01CB">
        <w:rPr>
          <w:lang w:val="en-US"/>
        </w:rPr>
        <w:t>NzA</w:t>
      </w:r>
      <w:r w:rsidRPr="00F3354E">
        <w:t>1</w:t>
      </w:r>
      <w:r w:rsidRPr="00FD01CB">
        <w:rPr>
          <w:lang w:val="en-US"/>
        </w:rPr>
        <w:t>MjAwNTd</w:t>
      </w:r>
      <w:r w:rsidRPr="00F3354E">
        <w:t>9.</w:t>
      </w:r>
      <w:r w:rsidRPr="00FD01CB">
        <w:rPr>
          <w:lang w:val="en-US"/>
        </w:rPr>
        <w:t>m</w:t>
      </w:r>
      <w:r w:rsidRPr="00F3354E">
        <w:t>3</w:t>
      </w:r>
      <w:r w:rsidRPr="00FD01CB">
        <w:rPr>
          <w:lang w:val="en-US"/>
        </w:rPr>
        <w:t>futQncSFXFoX</w:t>
      </w:r>
      <w:r w:rsidRPr="00F3354E">
        <w:t>5</w:t>
      </w:r>
      <w:r w:rsidRPr="00FD01CB">
        <w:rPr>
          <w:lang w:val="en-US"/>
        </w:rPr>
        <w:t>uZuCBFzRpqo</w:t>
      </w:r>
      <w:r w:rsidRPr="00F3354E">
        <w:t>3</w:t>
      </w:r>
      <w:r w:rsidRPr="00FD01CB">
        <w:rPr>
          <w:lang w:val="en-US"/>
        </w:rPr>
        <w:t>rcjLJ</w:t>
      </w:r>
      <w:r w:rsidRPr="00F3354E">
        <w:t>3</w:t>
      </w:r>
      <w:r w:rsidRPr="00FD01CB">
        <w:rPr>
          <w:lang w:val="en-US"/>
        </w:rPr>
        <w:t>XcpUrN</w:t>
      </w:r>
      <w:r w:rsidRPr="00F3354E">
        <w:t>0</w:t>
      </w:r>
      <w:r w:rsidRPr="00FD01CB">
        <w:rPr>
          <w:lang w:val="en-US"/>
        </w:rPr>
        <w:t>ab</w:t>
      </w:r>
      <w:r w:rsidRPr="00F3354E">
        <w:t>0</w:t>
      </w:r>
    </w:p>
    <w:p w:rsidR="00135AEA" w:rsidRPr="00F335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F3354E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F3354E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F3354E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F3354E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F3354E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F3354E">
        <w:rPr>
          <w:rStyle w:val="HTML5"/>
          <w:rFonts w:eastAsiaTheme="majorEastAsia"/>
          <w:color w:val="333333"/>
        </w:rPr>
        <w:t>-8</w:t>
      </w:r>
    </w:p>
    <w:p w:rsidR="00135AEA" w:rsidRPr="00F335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Host</w:t>
      </w:r>
      <w:r w:rsidRPr="00F3354E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host</w:t>
      </w:r>
    </w:p>
    <w:p w:rsidR="00135AEA" w:rsidRPr="00F335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</w:p>
    <w:p w:rsidR="00135AEA" w:rsidRPr="00F335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3354E">
        <w:t>{</w:t>
      </w:r>
    </w:p>
    <w:p w:rsidR="00135AEA" w:rsidRPr="00F335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3354E">
        <w:rPr>
          <w:color w:val="333333"/>
        </w:rPr>
        <w:t xml:space="preserve">    </w:t>
      </w:r>
      <w:r w:rsidRPr="00F3354E">
        <w:t>"</w:t>
      </w:r>
      <w:r>
        <w:rPr>
          <w:rStyle w:val="hljs-attr"/>
          <w:color w:val="795DA3"/>
          <w:lang w:val="en-US"/>
        </w:rPr>
        <w:t>recordID</w:t>
      </w:r>
      <w:r w:rsidRPr="00F3354E">
        <w:t>": "</w:t>
      </w:r>
      <w:r w:rsidRPr="00F3354E">
        <w:rPr>
          <w:color w:val="DF5000"/>
        </w:rPr>
        <w:t xml:space="preserve"> </w:t>
      </w:r>
      <w:r w:rsidRPr="00F3354E">
        <w:rPr>
          <w:rStyle w:val="hljs-string"/>
          <w:color w:val="DF5000"/>
        </w:rPr>
        <w:t>зИЗ-2019127003-00001</w:t>
      </w:r>
      <w:r w:rsidRPr="00F3354E">
        <w:t xml:space="preserve">" </w:t>
      </w:r>
    </w:p>
    <w:p w:rsidR="00135AEA" w:rsidRPr="00F3354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3354E">
        <w:t>}</w:t>
      </w:r>
    </w:p>
    <w:p w:rsidR="00135AEA" w:rsidRPr="00F3354E" w:rsidRDefault="00135AEA" w:rsidP="00135AEA">
      <w:pPr>
        <w:spacing w:line="240" w:lineRule="auto"/>
        <w:ind w:left="0" w:firstLine="567"/>
      </w:pPr>
      <w:r>
        <w:t>Пример ответа</w:t>
      </w:r>
      <w:r w:rsidRPr="00F3354E">
        <w:t xml:space="preserve"> </w:t>
      </w:r>
      <w:r>
        <w:t>на</w:t>
      </w:r>
      <w:r w:rsidRPr="00F3354E">
        <w:t xml:space="preserve"> </w:t>
      </w:r>
      <w:r>
        <w:t>запрос</w:t>
      </w:r>
      <w:r w:rsidRPr="00F3354E">
        <w:t>: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EB7232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: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0</w:t>
      </w:r>
      <w:proofErr w:type="gramEnd"/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8B57EC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8B57EC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: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Kestrel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B6656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B6656">
              <w:t xml:space="preserve"> </w:t>
            </w:r>
            <w:r>
              <w:rPr>
                <w:lang w:val="en-US"/>
              </w:rPr>
              <w:t>Found</w:t>
            </w:r>
            <w:r>
              <w:t>. На найдена запись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8B57EC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>Internal</w:t>
            </w:r>
            <w:r w:rsidRPr="008B57EC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Server</w:t>
            </w:r>
            <w:r w:rsidRPr="008B57EC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Error</w:t>
            </w:r>
            <w:r w:rsidRPr="008B57EC">
              <w:rPr>
                <w:lang w:val="en-US"/>
              </w:rPr>
              <w:t xml:space="preserve">. </w:t>
            </w:r>
            <w:r w:rsidRPr="004A5FD3">
              <w:t>Внутренняя</w:t>
            </w:r>
            <w:r w:rsidRPr="008B57EC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8B57EC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8B57EC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57" w:name="_Toc89423617"/>
      <w:r>
        <w:t>Создание пакета непрерывной публикации</w:t>
      </w:r>
      <w:bookmarkEnd w:id="57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hyperlink r:id="rId34" w:history="1">
              <w:r w:rsidRPr="0014215A">
                <w:rPr>
                  <w:rStyle w:val="afff9"/>
                </w:rPr>
                <w:t>https://host/api/</w:t>
              </w:r>
              <w:r w:rsidRPr="0014215A">
                <w:rPr>
                  <w:rStyle w:val="afff9"/>
                  <w:lang w:val="en-US"/>
                </w:rPr>
                <w:t>Publication</w:t>
              </w:r>
              <w:r w:rsidRPr="0014215A">
                <w:rPr>
                  <w:rStyle w:val="afff9"/>
                </w:rPr>
                <w:t>Service/</w:t>
              </w:r>
              <w:r w:rsidRPr="0014215A">
                <w:rPr>
                  <w:rStyle w:val="afff9"/>
                  <w:lang w:val="en-US"/>
                </w:rPr>
                <w:t>Create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501FD4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recordID</w:t>
            </w:r>
            <w:r w:rsidRPr="00964BA6">
              <w:t xml:space="preserve"> –</w:t>
            </w:r>
            <w:r>
              <w:rPr>
                <w:lang w:val="en-US"/>
              </w:rPr>
              <w:t xml:space="preserve"> </w:t>
            </w:r>
            <w:r>
              <w:t>строка идентификатора записи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5C34BF" w:rsidRDefault="00135AEA" w:rsidP="00E619B9">
            <w:pPr>
              <w:spacing w:before="0" w:after="0"/>
              <w:ind w:left="0" w:right="0" w:firstLine="0"/>
              <w:jc w:val="left"/>
            </w:pPr>
            <w:r w:rsidRPr="00D6106E">
              <w:rPr>
                <w:lang w:val="en-US"/>
              </w:rPr>
              <w:t>result</w:t>
            </w:r>
            <w:r>
              <w:rPr>
                <w:lang w:val="en-US"/>
              </w:rPr>
              <w:t>ID</w:t>
            </w:r>
            <w:r w:rsidRPr="00964BA6">
              <w:t xml:space="preserve"> – </w:t>
            </w:r>
            <w:r>
              <w:t>идентификатор созданного объекта хранения пакета непрерывной публикации в ГИС ЕХД</w:t>
            </w:r>
          </w:p>
        </w:tc>
      </w:tr>
    </w:tbl>
    <w:p w:rsidR="00135AEA" w:rsidRPr="001B75DC" w:rsidRDefault="00135AEA" w:rsidP="00135AEA">
      <w:pPr>
        <w:spacing w:line="240" w:lineRule="auto"/>
        <w:ind w:firstLine="0"/>
      </w:pPr>
      <w:r>
        <w:t>Пример запроса</w:t>
      </w:r>
      <w:r w:rsidRPr="001B75DC">
        <w:t>: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lastRenderedPageBreak/>
        <w:t>POST</w:t>
      </w:r>
      <w:r w:rsidRPr="0081271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812714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81271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81271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Publication</w:t>
      </w:r>
      <w:r w:rsidRPr="00FD01CB">
        <w:rPr>
          <w:rStyle w:val="hljs-string"/>
          <w:color w:val="DF5000"/>
          <w:lang w:val="en-US"/>
        </w:rPr>
        <w:t>Service</w:t>
      </w:r>
      <w:r w:rsidRPr="0081271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Create</w:t>
      </w:r>
      <w:r w:rsidRPr="0081271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812714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1B75DC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1B75DC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1B75DC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1B75DC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1B75DC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1B75DC">
        <w:rPr>
          <w:rStyle w:val="HTML5"/>
          <w:rFonts w:eastAsiaTheme="majorEastAsia"/>
          <w:color w:val="333333"/>
        </w:rPr>
        <w:t>-8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Host</w:t>
      </w:r>
      <w:r w:rsidRPr="00812714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host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812714">
        <w:t>{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812714">
        <w:rPr>
          <w:color w:val="333333"/>
        </w:rPr>
        <w:t xml:space="preserve">    </w:t>
      </w:r>
      <w:r w:rsidRPr="00812714">
        <w:t>"</w:t>
      </w:r>
      <w:r>
        <w:rPr>
          <w:rStyle w:val="hljs-attr"/>
          <w:color w:val="795DA3"/>
          <w:lang w:val="en-US"/>
        </w:rPr>
        <w:t>recordID</w:t>
      </w:r>
      <w:r w:rsidRPr="00812714">
        <w:t>": "</w:t>
      </w:r>
      <w:r w:rsidRPr="00812714">
        <w:rPr>
          <w:rStyle w:val="hljs-string"/>
          <w:color w:val="DF5000"/>
        </w:rPr>
        <w:t>зИЗ-2019136109</w:t>
      </w:r>
      <w:r>
        <w:rPr>
          <w:rStyle w:val="hljs-string"/>
          <w:color w:val="DF5000"/>
        </w:rPr>
        <w:t>-00001</w:t>
      </w:r>
      <w:r w:rsidRPr="00812714">
        <w:t>"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812714">
        <w:t>}</w:t>
      </w:r>
    </w:p>
    <w:p w:rsidR="00135AEA" w:rsidRPr="00812714" w:rsidRDefault="00135AEA" w:rsidP="00135AEA">
      <w:pPr>
        <w:spacing w:line="240" w:lineRule="auto"/>
        <w:ind w:firstLine="0"/>
      </w:pPr>
      <w:r>
        <w:t>Пример ответа</w:t>
      </w:r>
      <w:r w:rsidRPr="00812714">
        <w:t xml:space="preserve"> </w:t>
      </w:r>
      <w:r>
        <w:t>на</w:t>
      </w:r>
      <w:r w:rsidRPr="00812714">
        <w:t xml:space="preserve"> </w:t>
      </w:r>
      <w:r>
        <w:t>запрос</w:t>
      </w:r>
      <w:r w:rsidRPr="00812714">
        <w:t>: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812714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5</w:t>
      </w:r>
      <w:r w:rsidRPr="0081271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4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01055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3C731F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result</w:t>
      </w:r>
      <w:r w:rsidRPr="0001055A">
        <w:rPr>
          <w:rStyle w:val="hljs-attr"/>
          <w:color w:val="795DA3"/>
          <w:lang w:val="en-US"/>
        </w:rPr>
        <w:t>I</w:t>
      </w:r>
      <w:r>
        <w:rPr>
          <w:rStyle w:val="hljs-attr"/>
          <w:color w:val="795DA3"/>
          <w:lang w:val="en-US"/>
        </w:rPr>
        <w:t>D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 w:rsidRPr="0048163F">
        <w:rPr>
          <w:rStyle w:val="hljs-string"/>
          <w:color w:val="DF5000"/>
          <w:lang w:val="en-US"/>
        </w:rPr>
        <w:t>9171bf9a-1f52-4073-ac87-ccf311d0c40f</w:t>
      </w:r>
      <w:r w:rsidRPr="00FD01CB">
        <w:rPr>
          <w:lang w:val="en-US"/>
        </w:rPr>
        <w:t>"</w:t>
      </w:r>
    </w:p>
    <w:p w:rsidR="00135AEA" w:rsidRPr="0001055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rFonts w:eastAsia="Times New Roman"/>
          <w:color w:val="333333"/>
          <w:lang w:val="en-US" w:eastAsia="ru-RU"/>
        </w:rPr>
      </w:pPr>
      <w:r w:rsidRPr="0001055A">
        <w:rPr>
          <w:rFonts w:eastAsia="Times New Roman"/>
          <w:color w:val="333333"/>
          <w:lang w:val="en-US" w:eastAsia="ru-RU"/>
        </w:rPr>
        <w:t>}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B6656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B6656">
              <w:t xml:space="preserve"> </w:t>
            </w:r>
            <w:r>
              <w:rPr>
                <w:lang w:val="en-US"/>
              </w:rPr>
              <w:t>Found</w:t>
            </w:r>
            <w:r>
              <w:t>. На найдена запись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8B57EC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>Internal</w:t>
            </w:r>
            <w:r w:rsidRPr="008B57EC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Server</w:t>
            </w:r>
            <w:r w:rsidRPr="008B57EC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Error</w:t>
            </w:r>
            <w:r w:rsidRPr="008B57EC">
              <w:rPr>
                <w:lang w:val="en-US"/>
              </w:rPr>
              <w:t xml:space="preserve">. </w:t>
            </w:r>
            <w:r w:rsidRPr="004A5FD3">
              <w:t>Внутренняя</w:t>
            </w:r>
            <w:r w:rsidRPr="008B57EC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8B57EC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8B57EC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  <w:rPr>
          <w:lang w:eastAsia="zh-CN"/>
        </w:rPr>
      </w:pPr>
      <w:bookmarkStart w:id="58" w:name="_Toc89423618"/>
      <w:r>
        <w:rPr>
          <w:lang w:eastAsia="zh-CN"/>
        </w:rPr>
        <w:t>Получение пакета непрерывной публикации</w:t>
      </w:r>
      <w:bookmarkEnd w:id="58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812714" w:rsidRDefault="00135AEA" w:rsidP="00E619B9">
            <w:pPr>
              <w:spacing w:before="0" w:after="0"/>
              <w:ind w:left="0" w:right="0" w:firstLine="0"/>
              <w:jc w:val="left"/>
            </w:pPr>
            <w:hyperlink r:id="rId35" w:history="1">
              <w:r w:rsidRPr="0014215A">
                <w:rPr>
                  <w:rStyle w:val="afff9"/>
                </w:rPr>
                <w:t>https://host/api/</w:t>
              </w:r>
              <w:r w:rsidRPr="0014215A">
                <w:rPr>
                  <w:rStyle w:val="afff9"/>
                  <w:lang w:val="en-US"/>
                </w:rPr>
                <w:t>Publication</w:t>
              </w:r>
              <w:r w:rsidRPr="0014215A">
                <w:rPr>
                  <w:rStyle w:val="afff9"/>
                </w:rPr>
                <w:t>Service/</w:t>
              </w:r>
              <w:r w:rsidRPr="0014215A">
                <w:rPr>
                  <w:rStyle w:val="afff9"/>
                  <w:lang w:val="en-US"/>
                </w:rPr>
                <w:t>record</w:t>
              </w:r>
            </w:hyperlink>
            <w:r w:rsidRPr="00812714">
              <w:rPr>
                <w:rStyle w:val="afff9"/>
              </w:rPr>
              <w:t>/{</w:t>
            </w:r>
            <w:r>
              <w:rPr>
                <w:rStyle w:val="afff9"/>
                <w:lang w:val="en-US"/>
              </w:rPr>
              <w:t>recordID</w:t>
            </w:r>
            <w:r w:rsidRPr="00812714">
              <w:rPr>
                <w:rStyle w:val="afff9"/>
              </w:rPr>
              <w:t>}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recordID</w:t>
            </w:r>
            <w:r w:rsidRPr="00964BA6">
              <w:t xml:space="preserve"> –</w:t>
            </w:r>
            <w:r>
              <w:rPr>
                <w:lang w:val="en-US"/>
              </w:rPr>
              <w:t xml:space="preserve"> </w:t>
            </w:r>
            <w:r>
              <w:t>строка идентификатора записи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5C34BF" w:rsidRDefault="00135AEA" w:rsidP="00E619B9">
            <w:pPr>
              <w:spacing w:before="0" w:after="0"/>
              <w:ind w:left="0" w:right="0" w:firstLine="0"/>
              <w:jc w:val="left"/>
            </w:pPr>
            <w:r w:rsidRPr="00D6106E">
              <w:rPr>
                <w:lang w:val="en-US"/>
              </w:rPr>
              <w:t>result</w:t>
            </w:r>
            <w:r w:rsidRPr="00964BA6">
              <w:t xml:space="preserve"> –</w:t>
            </w:r>
            <w:r w:rsidRPr="00622FEC">
              <w:t xml:space="preserve"> </w:t>
            </w:r>
            <w:r>
              <w:rPr>
                <w:lang w:val="en-US"/>
              </w:rPr>
              <w:t>base</w:t>
            </w:r>
            <w:r w:rsidRPr="00622FEC">
              <w:t xml:space="preserve">64 </w:t>
            </w:r>
            <w:r>
              <w:rPr>
                <w:lang w:val="en-US"/>
              </w:rPr>
              <w:t>ZIP</w:t>
            </w:r>
            <w:r w:rsidRPr="00622FEC">
              <w:t xml:space="preserve"> </w:t>
            </w:r>
            <w:r>
              <w:t>архива материалов публикации</w:t>
            </w:r>
          </w:p>
        </w:tc>
      </w:tr>
    </w:tbl>
    <w:p w:rsidR="00135AEA" w:rsidRPr="001B75DC" w:rsidRDefault="00135AEA" w:rsidP="00135AEA">
      <w:pPr>
        <w:spacing w:line="240" w:lineRule="auto"/>
        <w:ind w:firstLine="0"/>
      </w:pPr>
      <w:r>
        <w:t>Пример запроса</w:t>
      </w:r>
      <w:r w:rsidRPr="001B75DC">
        <w:t>: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>
        <w:rPr>
          <w:rStyle w:val="hljs-keyword"/>
          <w:color w:val="A71D5D"/>
          <w:lang w:val="en-US"/>
        </w:rPr>
        <w:t>GET</w:t>
      </w:r>
      <w:r w:rsidRPr="0081271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812714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81271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81271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Publication</w:t>
      </w:r>
      <w:r w:rsidRPr="00FD01CB">
        <w:rPr>
          <w:rStyle w:val="hljs-string"/>
          <w:color w:val="DF5000"/>
          <w:lang w:val="en-US"/>
        </w:rPr>
        <w:t>Service</w:t>
      </w:r>
      <w:r w:rsidRPr="0081271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record</w:t>
      </w:r>
      <w:r w:rsidRPr="00812714">
        <w:rPr>
          <w:rStyle w:val="hljs-string"/>
          <w:color w:val="DF5000"/>
        </w:rPr>
        <w:t>/%</w:t>
      </w:r>
      <w:r w:rsidRPr="00857068">
        <w:rPr>
          <w:rStyle w:val="hljs-string"/>
          <w:color w:val="DF5000"/>
          <w:lang w:val="en-US"/>
        </w:rPr>
        <w:t>D</w:t>
      </w:r>
      <w:r w:rsidRPr="00812714">
        <w:rPr>
          <w:rStyle w:val="hljs-string"/>
          <w:color w:val="DF5000"/>
        </w:rPr>
        <w:t>0%</w:t>
      </w:r>
      <w:r w:rsidRPr="00857068">
        <w:rPr>
          <w:rStyle w:val="hljs-string"/>
          <w:color w:val="DF5000"/>
          <w:lang w:val="en-US"/>
        </w:rPr>
        <w:t>B</w:t>
      </w:r>
      <w:r w:rsidRPr="00812714">
        <w:rPr>
          <w:rStyle w:val="hljs-string"/>
          <w:color w:val="DF5000"/>
        </w:rPr>
        <w:t>7%</w:t>
      </w:r>
      <w:r w:rsidRPr="00857068">
        <w:rPr>
          <w:rStyle w:val="hljs-string"/>
          <w:color w:val="DF5000"/>
          <w:lang w:val="en-US"/>
        </w:rPr>
        <w:t>D</w:t>
      </w:r>
      <w:r w:rsidRPr="00812714">
        <w:rPr>
          <w:rStyle w:val="hljs-string"/>
          <w:color w:val="DF5000"/>
        </w:rPr>
        <w:t>0%98%</w:t>
      </w:r>
      <w:r w:rsidRPr="00857068">
        <w:rPr>
          <w:rStyle w:val="hljs-string"/>
          <w:color w:val="DF5000"/>
          <w:lang w:val="en-US"/>
        </w:rPr>
        <w:t>D</w:t>
      </w:r>
      <w:r w:rsidRPr="00812714">
        <w:rPr>
          <w:rStyle w:val="hljs-string"/>
          <w:color w:val="DF5000"/>
        </w:rPr>
        <w:t>0%97-2019136109-00001</w:t>
      </w:r>
      <w:r w:rsidRPr="0081271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812714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</w:t>
      </w:r>
      <w:r w:rsidRPr="00FD01CB">
        <w:rPr>
          <w:lang w:val="en-US"/>
        </w:rPr>
        <w:lastRenderedPageBreak/>
        <w:t>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1B75DC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1B75DC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1B75DC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1B75DC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1B75DC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1B75DC">
        <w:rPr>
          <w:rStyle w:val="HTML5"/>
          <w:rFonts w:eastAsiaTheme="majorEastAsia"/>
          <w:color w:val="333333"/>
        </w:rPr>
        <w:t>-8</w:t>
      </w:r>
    </w:p>
    <w:p w:rsidR="00135AEA" w:rsidRPr="00622FE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Host</w:t>
      </w:r>
      <w:r w:rsidRPr="00622FEC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host</w:t>
      </w:r>
    </w:p>
    <w:p w:rsidR="00135AEA" w:rsidRPr="00622FEC" w:rsidRDefault="00135AEA" w:rsidP="00135AEA">
      <w:pPr>
        <w:spacing w:line="240" w:lineRule="auto"/>
        <w:ind w:firstLine="0"/>
      </w:pPr>
      <w:r>
        <w:t>Ответ</w:t>
      </w:r>
      <w:r w:rsidRPr="00622FEC">
        <w:t xml:space="preserve"> </w:t>
      </w:r>
      <w:r>
        <w:t>на</w:t>
      </w:r>
      <w:r w:rsidRPr="00622FEC">
        <w:t xml:space="preserve"> </w:t>
      </w:r>
      <w:r>
        <w:t>запрос</w:t>
      </w:r>
      <w:r w:rsidRPr="00622FEC">
        <w:t>:</w:t>
      </w:r>
    </w:p>
    <w:p w:rsidR="00135AEA" w:rsidRPr="00622FEC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01055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3C731F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result</w:t>
      </w:r>
      <w:r w:rsidRPr="0001055A">
        <w:rPr>
          <w:rStyle w:val="hljs-attr"/>
          <w:color w:val="795DA3"/>
          <w:lang w:val="en-US"/>
        </w:rPr>
        <w:t>I</w:t>
      </w:r>
      <w:r>
        <w:rPr>
          <w:rStyle w:val="hljs-attr"/>
          <w:color w:val="795DA3"/>
          <w:lang w:val="en-US"/>
        </w:rPr>
        <w:t>D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Base64Content</w:t>
      </w:r>
      <w:r w:rsidRPr="00FD01CB">
        <w:rPr>
          <w:lang w:val="en-US"/>
        </w:rPr>
        <w:t>"</w:t>
      </w:r>
    </w:p>
    <w:p w:rsidR="00135AEA" w:rsidRPr="00E34A1F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E34A1F">
        <w:rPr>
          <w:lang w:val="en-US"/>
        </w:rPr>
        <w:t>}</w:t>
      </w:r>
    </w:p>
    <w:p w:rsidR="00135AEA" w:rsidRPr="00E34A1F" w:rsidRDefault="00135AEA" w:rsidP="00135AEA">
      <w:pPr>
        <w:spacing w:line="240" w:lineRule="auto"/>
        <w:ind w:left="0" w:firstLine="567"/>
        <w:rPr>
          <w:lang w:val="en-US"/>
        </w:rPr>
      </w:pPr>
      <w:r>
        <w:t>Коды</w:t>
      </w:r>
      <w:r w:rsidRPr="00E34A1F">
        <w:rPr>
          <w:lang w:val="en-US"/>
        </w:rPr>
        <w:t xml:space="preserve"> </w:t>
      </w:r>
      <w:r>
        <w:t>ответов</w:t>
      </w:r>
      <w:r w:rsidRPr="00E34A1F">
        <w:rPr>
          <w:lang w:val="en-US"/>
        </w:rPr>
        <w:t xml:space="preserve"> </w:t>
      </w:r>
      <w:r>
        <w:t>на</w:t>
      </w:r>
      <w:r w:rsidRPr="00E34A1F">
        <w:rPr>
          <w:lang w:val="en-US"/>
        </w:rPr>
        <w:t xml:space="preserve"> </w:t>
      </w:r>
      <w:r>
        <w:t>запрос</w:t>
      </w:r>
      <w:r w:rsidRPr="00E34A1F">
        <w:rPr>
          <w:lang w:val="en-US"/>
        </w:rPr>
        <w:t>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E34A1F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B6656">
              <w:t xml:space="preserve"> </w:t>
            </w:r>
            <w:r>
              <w:rPr>
                <w:lang w:val="en-US"/>
              </w:rPr>
              <w:t>Found</w:t>
            </w:r>
            <w:r>
              <w:t>. На найдена запись ОИС, либо она не опубликована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8B57EC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>Internal</w:t>
            </w:r>
            <w:r w:rsidRPr="008B57EC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Server</w:t>
            </w:r>
            <w:r w:rsidRPr="008B57EC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Error</w:t>
            </w:r>
            <w:r w:rsidRPr="008B57EC">
              <w:rPr>
                <w:lang w:val="en-US"/>
              </w:rPr>
              <w:t xml:space="preserve">. </w:t>
            </w:r>
            <w:r w:rsidRPr="004A5FD3">
              <w:t>Внутренняя</w:t>
            </w:r>
            <w:r w:rsidRPr="008B57EC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8B57EC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8B57EC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  <w:rPr>
          <w:lang w:eastAsia="zh-CN"/>
        </w:rPr>
      </w:pPr>
      <w:bookmarkStart w:id="59" w:name="_Toc89423619"/>
      <w:r>
        <w:rPr>
          <w:lang w:eastAsia="zh-CN"/>
        </w:rPr>
        <w:t>Предпросмотр ОИС или заявки на ОИС в формате публикации</w:t>
      </w:r>
      <w:bookmarkEnd w:id="59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hyperlink r:id="rId36" w:history="1">
              <w:r w:rsidRPr="0014215A">
                <w:rPr>
                  <w:rStyle w:val="afff9"/>
                </w:rPr>
                <w:t>https://host/api/</w:t>
              </w:r>
              <w:r w:rsidRPr="0014215A">
                <w:rPr>
                  <w:rStyle w:val="afff9"/>
                  <w:lang w:val="en-US"/>
                </w:rPr>
                <w:t>Publication</w:t>
              </w:r>
              <w:r w:rsidRPr="0014215A">
                <w:rPr>
                  <w:rStyle w:val="afff9"/>
                </w:rPr>
                <w:t>Service/</w:t>
              </w:r>
              <w:r w:rsidRPr="0014215A">
                <w:rPr>
                  <w:rStyle w:val="afff9"/>
                  <w:lang w:val="en-US"/>
                </w:rPr>
                <w:t>GeneratePreview</w:t>
              </w:r>
            </w:hyperlink>
          </w:p>
        </w:tc>
      </w:tr>
      <w:tr w:rsidR="00135AEA" w:rsidRPr="00073107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812714" w:rsidRDefault="00135AEA" w:rsidP="00E619B9">
            <w:pPr>
              <w:spacing w:before="0" w:after="0"/>
              <w:ind w:left="0" w:right="0" w:firstLine="0"/>
              <w:jc w:val="left"/>
            </w:pPr>
            <w:r w:rsidRPr="000A1588">
              <w:rPr>
                <w:lang w:val="en-US"/>
              </w:rPr>
              <w:t>st</w:t>
            </w:r>
            <w:r w:rsidRPr="00812714">
              <w:t>96</w:t>
            </w:r>
            <w:r w:rsidRPr="000A1588">
              <w:rPr>
                <w:lang w:val="en-US"/>
              </w:rPr>
              <w:t>Data</w:t>
            </w:r>
            <w:r w:rsidRPr="00812714">
              <w:t xml:space="preserve"> – </w:t>
            </w:r>
            <w:r>
              <w:t>строка</w:t>
            </w:r>
            <w:r w:rsidRPr="00812714">
              <w:t xml:space="preserve"> </w:t>
            </w:r>
            <w:r>
              <w:rPr>
                <w:lang w:val="en-US"/>
              </w:rPr>
              <w:t>ST</w:t>
            </w:r>
            <w:r w:rsidRPr="00812714">
              <w:t xml:space="preserve">.96 </w:t>
            </w:r>
            <w:r>
              <w:t>записи</w:t>
            </w:r>
          </w:p>
          <w:p w:rsidR="00135AEA" w:rsidRPr="00812714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files</w:t>
            </w:r>
            <w:r w:rsidRPr="00812714">
              <w:t xml:space="preserve"> – </w:t>
            </w:r>
            <w:r>
              <w:t xml:space="preserve">массив </w:t>
            </w:r>
            <w:hyperlink w:anchor="_AttachmentFile" w:history="1">
              <w:r w:rsidRPr="003C731F">
                <w:rPr>
                  <w:rStyle w:val="afff9"/>
                </w:rPr>
                <w:t>прикреплённых файлов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073107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result</w:t>
            </w:r>
            <w:r w:rsidRPr="00073107">
              <w:t xml:space="preserve"> - </w:t>
            </w:r>
            <w:r>
              <w:rPr>
                <w:lang w:val="en-US"/>
              </w:rPr>
              <w:t>base</w:t>
            </w:r>
            <w:r w:rsidRPr="00073107">
              <w:t>64</w:t>
            </w:r>
            <w:r w:rsidRPr="00964BA6">
              <w:t xml:space="preserve"> </w:t>
            </w:r>
            <w:r>
              <w:rPr>
                <w:lang w:val="en-US"/>
              </w:rPr>
              <w:t>PDF</w:t>
            </w:r>
            <w:r w:rsidRPr="00073107">
              <w:t xml:space="preserve"> </w:t>
            </w:r>
            <w:r>
              <w:t>формы публикации записи</w:t>
            </w:r>
          </w:p>
        </w:tc>
      </w:tr>
    </w:tbl>
    <w:p w:rsidR="00135AEA" w:rsidRPr="00812714" w:rsidRDefault="00135AEA" w:rsidP="00135AEA">
      <w:pPr>
        <w:spacing w:line="240" w:lineRule="auto"/>
        <w:ind w:firstLine="0"/>
        <w:rPr>
          <w:lang w:eastAsia="zh-CN"/>
        </w:rPr>
      </w:pPr>
      <w:r>
        <w:t>Пример</w:t>
      </w:r>
      <w:r w:rsidRPr="00812714">
        <w:t xml:space="preserve"> </w:t>
      </w:r>
      <w:r>
        <w:t>запроса</w:t>
      </w:r>
      <w:r w:rsidRPr="00812714">
        <w:t>: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81271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812714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81271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81271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Publication</w:t>
      </w:r>
      <w:r w:rsidRPr="00FD01CB">
        <w:rPr>
          <w:rStyle w:val="hljs-string"/>
          <w:color w:val="DF5000"/>
          <w:lang w:val="en-US"/>
        </w:rPr>
        <w:t>Service</w:t>
      </w:r>
      <w:r w:rsidRPr="0081271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GeneratePreview</w:t>
      </w:r>
      <w:r w:rsidRPr="0081271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812714">
        <w:rPr>
          <w:rStyle w:val="HTML5"/>
          <w:rFonts w:eastAsiaTheme="majorEastAsia"/>
          <w:color w:val="333333"/>
        </w:rPr>
        <w:t>/1.1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812714">
        <w:t xml:space="preserve">: </w:t>
      </w:r>
      <w:r w:rsidRPr="00FD01CB">
        <w:rPr>
          <w:lang w:val="en-US"/>
        </w:rPr>
        <w:t>Bearer</w:t>
      </w:r>
      <w:r w:rsidRPr="00812714">
        <w:t xml:space="preserve"> </w:t>
      </w:r>
      <w:r w:rsidRPr="00FD01CB">
        <w:rPr>
          <w:lang w:val="en-US"/>
        </w:rPr>
        <w:t>eyJhbGciOiJIUzI</w:t>
      </w:r>
      <w:r w:rsidRPr="00812714">
        <w:t>1</w:t>
      </w:r>
      <w:r w:rsidRPr="00FD01CB">
        <w:rPr>
          <w:lang w:val="en-US"/>
        </w:rPr>
        <w:t>NiIsInR</w:t>
      </w:r>
      <w:r w:rsidRPr="00812714">
        <w:t>5</w:t>
      </w:r>
      <w:r w:rsidRPr="00FD01CB">
        <w:rPr>
          <w:lang w:val="en-US"/>
        </w:rPr>
        <w:t>cCI</w:t>
      </w:r>
      <w:r w:rsidRPr="00812714">
        <w:t>6</w:t>
      </w:r>
      <w:r w:rsidRPr="00FD01CB">
        <w:rPr>
          <w:lang w:val="en-US"/>
        </w:rPr>
        <w:t>IkpXVCJ</w:t>
      </w:r>
      <w:r w:rsidRPr="00812714">
        <w:t>9.</w:t>
      </w:r>
      <w:r w:rsidRPr="00FD01CB">
        <w:rPr>
          <w:lang w:val="en-US"/>
        </w:rPr>
        <w:t>eyJ</w:t>
      </w:r>
      <w:r w:rsidRPr="00812714">
        <w:t>1</w:t>
      </w:r>
      <w:r w:rsidRPr="00FD01CB">
        <w:rPr>
          <w:lang w:val="en-US"/>
        </w:rPr>
        <w:t>bmlxdWVfbmFtZSI</w:t>
      </w:r>
      <w:r w:rsidRPr="00812714">
        <w:t>6</w:t>
      </w:r>
      <w:r w:rsidRPr="00FD01CB">
        <w:rPr>
          <w:lang w:val="en-US"/>
        </w:rPr>
        <w:t>IiIsIm</w:t>
      </w:r>
      <w:r w:rsidRPr="00812714">
        <w:t>5</w:t>
      </w:r>
      <w:r w:rsidRPr="00FD01CB">
        <w:rPr>
          <w:lang w:val="en-US"/>
        </w:rPr>
        <w:t>iZiI</w:t>
      </w:r>
      <w:r w:rsidRPr="00812714">
        <w:t>6</w:t>
      </w:r>
      <w:r w:rsidRPr="00FD01CB">
        <w:rPr>
          <w:lang w:val="en-US"/>
        </w:rPr>
        <w:t>MTU</w:t>
      </w:r>
      <w:r w:rsidRPr="00812714">
        <w:t>3</w:t>
      </w:r>
      <w:r w:rsidRPr="00FD01CB">
        <w:rPr>
          <w:lang w:val="en-US"/>
        </w:rPr>
        <w:t>MDUyMDA</w:t>
      </w:r>
      <w:r w:rsidRPr="00812714">
        <w:t>1</w:t>
      </w:r>
      <w:r w:rsidRPr="00FD01CB">
        <w:rPr>
          <w:lang w:val="en-US"/>
        </w:rPr>
        <w:t>NywiZXhwIjoxNTcxMTI</w:t>
      </w:r>
      <w:r w:rsidRPr="00812714">
        <w:t>0</w:t>
      </w:r>
      <w:r w:rsidRPr="00FD01CB">
        <w:rPr>
          <w:lang w:val="en-US"/>
        </w:rPr>
        <w:t>ODU</w:t>
      </w:r>
      <w:r w:rsidRPr="00812714">
        <w:t>3</w:t>
      </w:r>
      <w:r w:rsidRPr="00FD01CB">
        <w:rPr>
          <w:lang w:val="en-US"/>
        </w:rPr>
        <w:t>LCJpYXQiOjE</w:t>
      </w:r>
      <w:r w:rsidRPr="00812714">
        <w:t>1</w:t>
      </w:r>
      <w:r w:rsidRPr="00FD01CB">
        <w:rPr>
          <w:lang w:val="en-US"/>
        </w:rPr>
        <w:t>NzA</w:t>
      </w:r>
      <w:r w:rsidRPr="00812714">
        <w:t>1</w:t>
      </w:r>
      <w:r w:rsidRPr="00FD01CB">
        <w:rPr>
          <w:lang w:val="en-US"/>
        </w:rPr>
        <w:t>MjAwNTd</w:t>
      </w:r>
      <w:r w:rsidRPr="00812714">
        <w:t>9.</w:t>
      </w:r>
      <w:r w:rsidRPr="00FD01CB">
        <w:rPr>
          <w:lang w:val="en-US"/>
        </w:rPr>
        <w:t>m</w:t>
      </w:r>
      <w:r w:rsidRPr="00812714">
        <w:t>3</w:t>
      </w:r>
      <w:r w:rsidRPr="00FD01CB">
        <w:rPr>
          <w:lang w:val="en-US"/>
        </w:rPr>
        <w:t>futQncSFXFoX</w:t>
      </w:r>
      <w:r w:rsidRPr="00812714">
        <w:t>5</w:t>
      </w:r>
      <w:r w:rsidRPr="00FD01CB">
        <w:rPr>
          <w:lang w:val="en-US"/>
        </w:rPr>
        <w:t>uZuCBFzRpqo</w:t>
      </w:r>
      <w:r w:rsidRPr="00812714">
        <w:t>3</w:t>
      </w:r>
      <w:r w:rsidRPr="00FD01CB">
        <w:rPr>
          <w:lang w:val="en-US"/>
        </w:rPr>
        <w:t>rcjLJ</w:t>
      </w:r>
      <w:r w:rsidRPr="00812714">
        <w:t>3</w:t>
      </w:r>
      <w:r w:rsidRPr="00FD01CB">
        <w:rPr>
          <w:lang w:val="en-US"/>
        </w:rPr>
        <w:t>XcpUrN</w:t>
      </w:r>
      <w:r w:rsidRPr="00812714">
        <w:t>0</w:t>
      </w:r>
      <w:r w:rsidRPr="00FD01CB">
        <w:rPr>
          <w:lang w:val="en-US"/>
        </w:rPr>
        <w:t>ab</w:t>
      </w:r>
      <w:r w:rsidRPr="00812714">
        <w:t>0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812714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812714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812714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812714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812714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812714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4D646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</w:t>
      </w:r>
      <w:r w:rsidRPr="00FD01CB">
        <w:rPr>
          <w:lang w:val="en-US"/>
        </w:rPr>
        <w:t>"</w:t>
      </w:r>
      <w:r>
        <w:rPr>
          <w:rStyle w:val="hljs-attr"/>
          <w:color w:val="795DA3"/>
          <w:lang w:val="en-US"/>
        </w:rPr>
        <w:t>st96Data</w:t>
      </w:r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lang w:val="en-US"/>
        </w:rPr>
        <w:t>&lt;</w:t>
      </w:r>
      <w:r>
        <w:rPr>
          <w:rStyle w:val="hljs-string"/>
          <w:color w:val="DF5000"/>
          <w:lang w:val="en-US"/>
        </w:rPr>
        <w:t>tmk</w:t>
      </w:r>
      <w:proofErr w:type="gramStart"/>
      <w:r>
        <w:rPr>
          <w:rStyle w:val="hljs-string"/>
          <w:color w:val="DF5000"/>
          <w:lang w:val="en-US"/>
        </w:rPr>
        <w:t>:Transaction</w:t>
      </w:r>
      <w:proofErr w:type="gramEnd"/>
      <w:r>
        <w:rPr>
          <w:rStyle w:val="hljs-string"/>
          <w:color w:val="DF5000"/>
          <w:lang w:val="en-US"/>
        </w:rPr>
        <w:t>&gt;&lt;!--</w:t>
      </w:r>
      <w:r>
        <w:rPr>
          <w:rStyle w:val="hljs-string"/>
          <w:color w:val="DF5000"/>
        </w:rPr>
        <w:t>Содержимое</w:t>
      </w:r>
      <w:r w:rsidRPr="003C731F">
        <w:rPr>
          <w:rStyle w:val="hljs-string"/>
          <w:color w:val="DF5000"/>
          <w:lang w:val="en-US"/>
        </w:rPr>
        <w:t xml:space="preserve"> </w:t>
      </w:r>
      <w:r>
        <w:rPr>
          <w:rStyle w:val="hljs-string"/>
          <w:color w:val="DF5000"/>
        </w:rPr>
        <w:t>заявки</w:t>
      </w:r>
      <w:r>
        <w:rPr>
          <w:rStyle w:val="hljs-string"/>
          <w:color w:val="DF5000"/>
          <w:lang w:val="en-US"/>
        </w:rPr>
        <w:t>--&gt;</w:t>
      </w:r>
      <w:r>
        <w:rPr>
          <w:lang w:val="en-US"/>
        </w:rPr>
        <w:t>&lt;/</w:t>
      </w:r>
      <w:r>
        <w:rPr>
          <w:rStyle w:val="hljs-string"/>
          <w:color w:val="DF5000"/>
          <w:lang w:val="en-US"/>
        </w:rPr>
        <w:t>tmk:Transaction&gt;</w:t>
      </w:r>
      <w:r w:rsidRPr="00FD01CB">
        <w:rPr>
          <w:lang w:val="en-US"/>
        </w:rPr>
        <w:t>"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4D6464">
        <w:rPr>
          <w:lang w:val="en-US"/>
        </w:rPr>
        <w:lastRenderedPageBreak/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files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[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createdAt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 w:rsidRPr="003C731F">
        <w:rPr>
          <w:rStyle w:val="hljs-string"/>
          <w:color w:val="DF5000"/>
          <w:lang w:val="en-US"/>
        </w:rPr>
        <w:t>201</w:t>
      </w:r>
      <w:r>
        <w:rPr>
          <w:rStyle w:val="hljs-string"/>
          <w:color w:val="DF5000"/>
          <w:lang w:val="en-US"/>
        </w:rPr>
        <w:t>9</w:t>
      </w:r>
      <w:r w:rsidRPr="003C731F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10</w:t>
      </w:r>
      <w:r w:rsidRPr="003C731F">
        <w:rPr>
          <w:rStyle w:val="hljs-string"/>
          <w:color w:val="DF5000"/>
          <w:lang w:val="en-US"/>
        </w:rPr>
        <w:t>-</w:t>
      </w:r>
      <w:r>
        <w:rPr>
          <w:rStyle w:val="hljs-string"/>
          <w:color w:val="DF5000"/>
          <w:lang w:val="en-US"/>
        </w:rPr>
        <w:t>01</w:t>
      </w:r>
      <w:r w:rsidRPr="003C731F">
        <w:rPr>
          <w:rStyle w:val="hljs-string"/>
          <w:color w:val="DF5000"/>
          <w:lang w:val="en-US"/>
        </w:rPr>
        <w:t>T1</w:t>
      </w:r>
      <w:r>
        <w:rPr>
          <w:rStyle w:val="hljs-string"/>
          <w:color w:val="DF5000"/>
          <w:lang w:val="en-US"/>
        </w:rPr>
        <w:t>5</w:t>
      </w:r>
      <w:r w:rsidRPr="003C731F">
        <w:rPr>
          <w:rStyle w:val="hljs-string"/>
          <w:color w:val="DF5000"/>
          <w:lang w:val="en-US"/>
        </w:rPr>
        <w:t>:25:43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t xml:space="preserve">       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fileName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00000001.TIFF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   </w:t>
      </w:r>
      <w:r w:rsidRPr="003C758B">
        <w:t>"</w:t>
      </w:r>
      <w:r>
        <w:rPr>
          <w:rStyle w:val="hljs-attr"/>
          <w:color w:val="795DA3"/>
          <w:lang w:val="en-US"/>
        </w:rPr>
        <w:t>content</w:t>
      </w:r>
      <w:r w:rsidRPr="003C758B">
        <w:t>": "</w:t>
      </w:r>
      <w:r>
        <w:rPr>
          <w:rStyle w:val="hljs-string"/>
          <w:color w:val="DF5000"/>
          <w:lang w:val="en-US"/>
        </w:rPr>
        <w:t>Base</w:t>
      </w:r>
      <w:r w:rsidRPr="003C758B">
        <w:rPr>
          <w:rStyle w:val="hljs-string"/>
          <w:color w:val="DF5000"/>
        </w:rPr>
        <w:t>64</w:t>
      </w:r>
      <w:r>
        <w:rPr>
          <w:rStyle w:val="hljs-string"/>
          <w:color w:val="DF5000"/>
          <w:lang w:val="en-US"/>
        </w:rPr>
        <w:t>Content</w:t>
      </w:r>
      <w:r w:rsidRPr="003C758B">
        <w:t>"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    }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 xml:space="preserve">    ]</w:t>
      </w:r>
    </w:p>
    <w:p w:rsidR="00135AEA" w:rsidRPr="003C758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3C758B">
        <w:t>}</w:t>
      </w:r>
    </w:p>
    <w:p w:rsidR="00135AEA" w:rsidRPr="003C758B" w:rsidRDefault="00135AEA" w:rsidP="00135AEA">
      <w:pPr>
        <w:spacing w:line="240" w:lineRule="auto"/>
        <w:ind w:firstLine="0"/>
      </w:pPr>
      <w:r>
        <w:t>Пример ответа</w:t>
      </w:r>
      <w:r w:rsidRPr="003C758B">
        <w:t xml:space="preserve"> </w:t>
      </w:r>
      <w:r>
        <w:t>на</w:t>
      </w:r>
      <w:r w:rsidRPr="003C758B">
        <w:t xml:space="preserve"> </w:t>
      </w:r>
      <w:r>
        <w:t>запрос</w:t>
      </w:r>
    </w:p>
    <w:p w:rsidR="00135AEA" w:rsidRPr="00622FEC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01055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3C731F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result</w:t>
      </w:r>
      <w:r w:rsidRPr="0001055A">
        <w:rPr>
          <w:rStyle w:val="hljs-attr"/>
          <w:color w:val="795DA3"/>
          <w:lang w:val="en-US"/>
        </w:rPr>
        <w:t>I</w:t>
      </w:r>
      <w:r>
        <w:rPr>
          <w:rStyle w:val="hljs-attr"/>
          <w:color w:val="795DA3"/>
          <w:lang w:val="en-US"/>
        </w:rPr>
        <w:t>D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Base64Content</w:t>
      </w:r>
      <w:r w:rsidRPr="00FD01CB">
        <w:rPr>
          <w:lang w:val="en-US"/>
        </w:rPr>
        <w:t>"</w:t>
      </w:r>
    </w:p>
    <w:p w:rsidR="00135AEA" w:rsidRPr="000E128E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0E128E">
        <w:rPr>
          <w:lang w:val="en-US"/>
        </w:rPr>
        <w:t>}</w:t>
      </w:r>
    </w:p>
    <w:p w:rsidR="00135AEA" w:rsidRPr="000E128E" w:rsidRDefault="00135AEA" w:rsidP="00135AEA">
      <w:pPr>
        <w:spacing w:line="240" w:lineRule="auto"/>
        <w:ind w:left="0" w:firstLine="567"/>
        <w:rPr>
          <w:lang w:val="en-US"/>
        </w:rPr>
      </w:pPr>
      <w:r>
        <w:t>Коды</w:t>
      </w:r>
      <w:r w:rsidRPr="000E128E">
        <w:rPr>
          <w:lang w:val="en-US"/>
        </w:rPr>
        <w:t xml:space="preserve"> </w:t>
      </w:r>
      <w:r>
        <w:t>ответов</w:t>
      </w:r>
      <w:r w:rsidRPr="000E128E">
        <w:rPr>
          <w:lang w:val="en-US"/>
        </w:rPr>
        <w:t xml:space="preserve"> </w:t>
      </w:r>
      <w:r>
        <w:t>на</w:t>
      </w:r>
      <w:r w:rsidRPr="000E128E">
        <w:rPr>
          <w:lang w:val="en-US"/>
        </w:rPr>
        <w:t xml:space="preserve"> </w:t>
      </w:r>
      <w:r>
        <w:t>запрос</w:t>
      </w:r>
      <w:r w:rsidRPr="000E128E">
        <w:rPr>
          <w:lang w:val="en-US"/>
        </w:rPr>
        <w:t>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8B57EC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>Internal</w:t>
            </w:r>
            <w:r w:rsidRPr="008B57EC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Server</w:t>
            </w:r>
            <w:r w:rsidRPr="008B57EC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Error</w:t>
            </w:r>
            <w:r w:rsidRPr="008B57EC">
              <w:rPr>
                <w:lang w:val="en-US"/>
              </w:rPr>
              <w:t xml:space="preserve">. </w:t>
            </w:r>
            <w:r w:rsidRPr="004A5FD3">
              <w:t>Внутренняя</w:t>
            </w:r>
            <w:r w:rsidRPr="008B57EC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8B57EC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8B57EC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60" w:name="_Toc89423620"/>
      <w:r>
        <w:t>Создание или дополнение бюллетеня официальной публикации</w:t>
      </w:r>
      <w:bookmarkEnd w:id="60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D6106E" w:rsidRDefault="00135AEA" w:rsidP="00E619B9">
            <w:pPr>
              <w:spacing w:before="0" w:after="0"/>
              <w:ind w:left="0" w:right="0" w:firstLine="0"/>
              <w:jc w:val="left"/>
            </w:pPr>
            <w:hyperlink r:id="rId37" w:history="1">
              <w:r w:rsidRPr="00EA7074">
                <w:rPr>
                  <w:rStyle w:val="afff9"/>
                </w:rPr>
                <w:t>https://host/api/</w:t>
              </w:r>
              <w:r w:rsidRPr="00EA7074">
                <w:rPr>
                  <w:rStyle w:val="afff9"/>
                  <w:lang w:val="en-US"/>
                </w:rPr>
                <w:t>Publication</w:t>
              </w:r>
              <w:r w:rsidRPr="00EA7074">
                <w:rPr>
                  <w:rStyle w:val="afff9"/>
                </w:rPr>
                <w:t>Service/</w:t>
              </w:r>
              <w:r w:rsidRPr="00EA7074">
                <w:rPr>
                  <w:rStyle w:val="afff9"/>
                  <w:lang w:val="en-US"/>
                </w:rPr>
                <w:t>CreateBulletin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0E128E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docType</w:t>
            </w:r>
            <w:r w:rsidRPr="00964BA6">
              <w:t xml:space="preserve"> –</w:t>
            </w:r>
            <w:r>
              <w:rPr>
                <w:lang w:val="en-US"/>
              </w:rPr>
              <w:t xml:space="preserve"> </w:t>
            </w:r>
            <w:hyperlink w:anchor="_ExtendedErrorsInfo" w:history="1">
              <w:r w:rsidRPr="00086C8D">
                <w:rPr>
                  <w:rStyle w:val="afff9"/>
                </w:rPr>
                <w:t>вид ОИС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5C34BF" w:rsidRDefault="00135AEA" w:rsidP="00E619B9">
            <w:pPr>
              <w:spacing w:before="0" w:after="0"/>
              <w:ind w:left="0" w:right="0" w:firstLine="0"/>
              <w:jc w:val="left"/>
            </w:pPr>
            <w:r w:rsidRPr="00D6106E">
              <w:rPr>
                <w:lang w:val="en-US"/>
              </w:rPr>
              <w:t>result</w:t>
            </w:r>
            <w:r>
              <w:rPr>
                <w:lang w:val="en-US"/>
              </w:rPr>
              <w:t>ID</w:t>
            </w:r>
            <w:r w:rsidRPr="00964BA6">
              <w:t xml:space="preserve"> – </w:t>
            </w:r>
            <w:r>
              <w:t>идентификатор созданного</w:t>
            </w:r>
            <w:r w:rsidRPr="00086C8D">
              <w:t>/</w:t>
            </w:r>
            <w:r>
              <w:t>дополненного объекта хранения бюллетеня официальной публикации текущего периода времени</w:t>
            </w:r>
          </w:p>
        </w:tc>
      </w:tr>
    </w:tbl>
    <w:p w:rsidR="00135AEA" w:rsidRPr="001B75DC" w:rsidRDefault="00135AEA" w:rsidP="00135AEA">
      <w:pPr>
        <w:spacing w:line="240" w:lineRule="auto"/>
        <w:ind w:firstLine="0"/>
      </w:pPr>
      <w:r>
        <w:t>Пример запроса</w:t>
      </w:r>
      <w:r w:rsidRPr="001B75DC">
        <w:t>: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81271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812714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812714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81271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Publication</w:t>
      </w:r>
      <w:r w:rsidRPr="00FD01CB">
        <w:rPr>
          <w:rStyle w:val="hljs-string"/>
          <w:color w:val="DF5000"/>
          <w:lang w:val="en-US"/>
        </w:rPr>
        <w:t>Service</w:t>
      </w:r>
      <w:r w:rsidRPr="00812714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Create</w:t>
      </w:r>
      <w:r w:rsidRPr="00812714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812714">
        <w:rPr>
          <w:rStyle w:val="HTML5"/>
          <w:rFonts w:eastAsiaTheme="majorEastAsia"/>
          <w:color w:val="333333"/>
        </w:rPr>
        <w:t>/1.1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1B75DC">
        <w:t xml:space="preserve">: </w:t>
      </w:r>
      <w:r w:rsidRPr="00FD01CB">
        <w:rPr>
          <w:lang w:val="en-US"/>
        </w:rPr>
        <w:t>Bearer</w:t>
      </w:r>
      <w:r w:rsidRPr="001B75DC">
        <w:t xml:space="preserve"> </w:t>
      </w:r>
      <w:r w:rsidRPr="00FD01CB">
        <w:rPr>
          <w:lang w:val="en-US"/>
        </w:rPr>
        <w:t>eyJhbGciOiJIUzI</w:t>
      </w:r>
      <w:r w:rsidRPr="001B75DC">
        <w:t>1</w:t>
      </w:r>
      <w:r w:rsidRPr="00FD01CB">
        <w:rPr>
          <w:lang w:val="en-US"/>
        </w:rPr>
        <w:t>NiIsInR</w:t>
      </w:r>
      <w:r w:rsidRPr="001B75DC">
        <w:t>5</w:t>
      </w:r>
      <w:r w:rsidRPr="00FD01CB">
        <w:rPr>
          <w:lang w:val="en-US"/>
        </w:rPr>
        <w:t>cCI</w:t>
      </w:r>
      <w:r w:rsidRPr="001B75DC">
        <w:t>6</w:t>
      </w:r>
      <w:r w:rsidRPr="00FD01CB">
        <w:rPr>
          <w:lang w:val="en-US"/>
        </w:rPr>
        <w:t>IkpXVCJ</w:t>
      </w:r>
      <w:r w:rsidRPr="001B75DC">
        <w:t>9.</w:t>
      </w:r>
      <w:r w:rsidRPr="00FD01CB">
        <w:rPr>
          <w:lang w:val="en-US"/>
        </w:rPr>
        <w:t>eyJ</w:t>
      </w:r>
      <w:r w:rsidRPr="001B75DC">
        <w:t>1</w:t>
      </w:r>
      <w:r w:rsidRPr="00FD01CB">
        <w:rPr>
          <w:lang w:val="en-US"/>
        </w:rPr>
        <w:t>bmlxdWVfbmFtZSI</w:t>
      </w:r>
      <w:r w:rsidRPr="001B75DC">
        <w:t>6</w:t>
      </w:r>
      <w:r w:rsidRPr="00FD01CB">
        <w:rPr>
          <w:lang w:val="en-US"/>
        </w:rPr>
        <w:t>IiIsIm</w:t>
      </w:r>
      <w:r w:rsidRPr="001B75DC">
        <w:t>5</w:t>
      </w:r>
      <w:r w:rsidRPr="00FD01CB">
        <w:rPr>
          <w:lang w:val="en-US"/>
        </w:rPr>
        <w:t>iZiI</w:t>
      </w:r>
      <w:r w:rsidRPr="001B75DC">
        <w:t>6</w:t>
      </w:r>
      <w:r w:rsidRPr="00FD01CB">
        <w:rPr>
          <w:lang w:val="en-US"/>
        </w:rPr>
        <w:t>MTU</w:t>
      </w:r>
      <w:r w:rsidRPr="001B75DC">
        <w:t>3</w:t>
      </w:r>
      <w:r w:rsidRPr="00FD01CB">
        <w:rPr>
          <w:lang w:val="en-US"/>
        </w:rPr>
        <w:t>MDUyMDA</w:t>
      </w:r>
      <w:r w:rsidRPr="001B75DC">
        <w:t>1</w:t>
      </w:r>
      <w:r w:rsidRPr="00FD01CB">
        <w:rPr>
          <w:lang w:val="en-US"/>
        </w:rPr>
        <w:t>NywiZXhwIjoxNTcxMTI</w:t>
      </w:r>
      <w:r w:rsidRPr="001B75DC">
        <w:t>0</w:t>
      </w:r>
      <w:r w:rsidRPr="00FD01CB">
        <w:rPr>
          <w:lang w:val="en-US"/>
        </w:rPr>
        <w:t>ODU</w:t>
      </w:r>
      <w:r w:rsidRPr="001B75DC">
        <w:t>3</w:t>
      </w:r>
      <w:r w:rsidRPr="00FD01CB">
        <w:rPr>
          <w:lang w:val="en-US"/>
        </w:rPr>
        <w:t>LCJpYXQiOjE</w:t>
      </w:r>
      <w:r w:rsidRPr="001B75DC">
        <w:t>1</w:t>
      </w:r>
      <w:r w:rsidRPr="00FD01CB">
        <w:rPr>
          <w:lang w:val="en-US"/>
        </w:rPr>
        <w:t>NzA</w:t>
      </w:r>
      <w:r w:rsidRPr="001B75DC">
        <w:t>1</w:t>
      </w:r>
      <w:r w:rsidRPr="00FD01CB">
        <w:rPr>
          <w:lang w:val="en-US"/>
        </w:rPr>
        <w:t>MjAwNTd</w:t>
      </w:r>
      <w:r w:rsidRPr="001B75DC">
        <w:t>9.</w:t>
      </w:r>
      <w:r w:rsidRPr="00FD01CB">
        <w:rPr>
          <w:lang w:val="en-US"/>
        </w:rPr>
        <w:t>m</w:t>
      </w:r>
      <w:r w:rsidRPr="001B75DC">
        <w:t>3</w:t>
      </w:r>
      <w:r w:rsidRPr="00FD01CB">
        <w:rPr>
          <w:lang w:val="en-US"/>
        </w:rPr>
        <w:t>futQncSFXFoX</w:t>
      </w:r>
      <w:r w:rsidRPr="001B75DC">
        <w:t>5</w:t>
      </w:r>
      <w:r w:rsidRPr="00FD01CB">
        <w:rPr>
          <w:lang w:val="en-US"/>
        </w:rPr>
        <w:t>uZuCBFzRpqo</w:t>
      </w:r>
      <w:r w:rsidRPr="001B75DC">
        <w:t>3</w:t>
      </w:r>
      <w:r w:rsidRPr="00FD01CB">
        <w:rPr>
          <w:lang w:val="en-US"/>
        </w:rPr>
        <w:t>rcjLJ</w:t>
      </w:r>
      <w:r w:rsidRPr="001B75DC">
        <w:t>3</w:t>
      </w:r>
      <w:r w:rsidRPr="00FD01CB">
        <w:rPr>
          <w:lang w:val="en-US"/>
        </w:rPr>
        <w:t>XcpUrN</w:t>
      </w:r>
      <w:r w:rsidRPr="001B75DC">
        <w:t>0</w:t>
      </w:r>
      <w:r w:rsidRPr="00FD01CB">
        <w:rPr>
          <w:lang w:val="en-US"/>
        </w:rPr>
        <w:t>ab</w:t>
      </w:r>
      <w:r w:rsidRPr="001B75DC">
        <w:t>0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1B75DC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1B75DC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1B75DC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1B75DC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1B75DC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1B75DC">
        <w:rPr>
          <w:rStyle w:val="HTML5"/>
          <w:rFonts w:eastAsiaTheme="majorEastAsia"/>
          <w:color w:val="333333"/>
        </w:rPr>
        <w:t>-8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lastRenderedPageBreak/>
        <w:t>Host</w:t>
      </w:r>
      <w:r w:rsidRPr="00812714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host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812714">
        <w:t>{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812714">
        <w:rPr>
          <w:color w:val="333333"/>
        </w:rPr>
        <w:t xml:space="preserve">    </w:t>
      </w:r>
      <w:r w:rsidRPr="00812714">
        <w:t>"</w:t>
      </w:r>
      <w:r>
        <w:rPr>
          <w:rStyle w:val="hljs-attr"/>
          <w:color w:val="795DA3"/>
          <w:lang w:val="en-US"/>
        </w:rPr>
        <w:t>docType</w:t>
      </w:r>
      <w:r w:rsidRPr="00812714">
        <w:t>": "</w:t>
      </w:r>
      <w:r>
        <w:rPr>
          <w:rStyle w:val="hljs-string"/>
          <w:color w:val="DF5000"/>
          <w:lang w:val="en-US"/>
        </w:rPr>
        <w:t>Invention</w:t>
      </w:r>
      <w:r w:rsidRPr="00812714">
        <w:t>"</w:t>
      </w:r>
    </w:p>
    <w:p w:rsidR="00135AEA" w:rsidRPr="00812714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812714">
        <w:t>}</w:t>
      </w:r>
    </w:p>
    <w:p w:rsidR="00135AEA" w:rsidRPr="00812714" w:rsidRDefault="00135AEA" w:rsidP="00135AEA">
      <w:pPr>
        <w:spacing w:line="240" w:lineRule="auto"/>
        <w:ind w:firstLine="0"/>
      </w:pPr>
      <w:r>
        <w:t>Пример ответа</w:t>
      </w:r>
      <w:r w:rsidRPr="00812714">
        <w:t xml:space="preserve"> </w:t>
      </w:r>
      <w:r>
        <w:t>на</w:t>
      </w:r>
      <w:r w:rsidRPr="00812714">
        <w:t xml:space="preserve"> </w:t>
      </w:r>
      <w:r>
        <w:t>запрос</w:t>
      </w:r>
      <w:r w:rsidRPr="00812714">
        <w:t>: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HTTP/1.1 200 OK</w:t>
      </w:r>
    </w:p>
    <w:p w:rsidR="00135AEA" w:rsidRPr="00812714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5</w:t>
      </w:r>
      <w:r w:rsidRPr="00812714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4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01055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>
        <w:rPr>
          <w:lang w:val="en-US"/>
        </w:rPr>
        <w:t>{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lang w:val="en-US"/>
        </w:rPr>
      </w:pPr>
      <w:r w:rsidRPr="003C731F">
        <w:rPr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result</w:t>
      </w:r>
      <w:r w:rsidRPr="0001055A">
        <w:rPr>
          <w:rStyle w:val="hljs-attr"/>
          <w:color w:val="795DA3"/>
          <w:lang w:val="en-US"/>
        </w:rPr>
        <w:t>I</w:t>
      </w:r>
      <w:r>
        <w:rPr>
          <w:rStyle w:val="hljs-attr"/>
          <w:color w:val="795DA3"/>
          <w:lang w:val="en-US"/>
        </w:rPr>
        <w:t>D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 w:rsidRPr="0048163F">
        <w:rPr>
          <w:rStyle w:val="hljs-string"/>
          <w:color w:val="DF5000"/>
          <w:lang w:val="en-US"/>
        </w:rPr>
        <w:t>9171bf9a-1f52-4073-ac87-ccf311d0c40f</w:t>
      </w:r>
      <w:r w:rsidRPr="00FD01CB">
        <w:rPr>
          <w:lang w:val="en-US"/>
        </w:rPr>
        <w:t>"</w:t>
      </w:r>
    </w:p>
    <w:p w:rsidR="00135AEA" w:rsidRPr="0001055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rPr>
          <w:rFonts w:eastAsia="Times New Roman"/>
          <w:color w:val="333333"/>
          <w:lang w:val="en-US" w:eastAsia="ru-RU"/>
        </w:rPr>
      </w:pPr>
      <w:r w:rsidRPr="0001055A">
        <w:rPr>
          <w:rFonts w:eastAsia="Times New Roman"/>
          <w:color w:val="333333"/>
          <w:lang w:val="en-US" w:eastAsia="ru-RU"/>
        </w:rPr>
        <w:t>}</w:t>
      </w:r>
    </w:p>
    <w:p w:rsidR="00135AEA" w:rsidRDefault="00135AEA" w:rsidP="00135AEA">
      <w:pPr>
        <w:spacing w:line="240" w:lineRule="auto"/>
        <w:ind w:left="0" w:firstLine="567"/>
      </w:pPr>
      <w:r>
        <w:t>Коды ответов на запрос: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8B57EC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>Internal</w:t>
            </w:r>
            <w:r w:rsidRPr="008B57EC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Server</w:t>
            </w:r>
            <w:r w:rsidRPr="008B57EC">
              <w:rPr>
                <w:lang w:val="en-US"/>
              </w:rPr>
              <w:t xml:space="preserve"> </w:t>
            </w:r>
            <w:r w:rsidRPr="00565567">
              <w:rPr>
                <w:lang w:val="en-US"/>
              </w:rPr>
              <w:t>Error</w:t>
            </w:r>
            <w:r w:rsidRPr="008B57EC">
              <w:rPr>
                <w:lang w:val="en-US"/>
              </w:rPr>
              <w:t xml:space="preserve">. </w:t>
            </w:r>
            <w:r w:rsidRPr="004A5FD3">
              <w:t>Внутренняя</w:t>
            </w:r>
            <w:r w:rsidRPr="008B57EC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8B57EC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8B57EC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31"/>
      </w:pPr>
      <w:bookmarkStart w:id="61" w:name="_Toc89423621"/>
      <w:r>
        <w:t xml:space="preserve">Получение </w:t>
      </w:r>
      <w:r>
        <w:rPr>
          <w:lang w:val="en-US"/>
        </w:rPr>
        <w:t xml:space="preserve">PDF </w:t>
      </w:r>
      <w:r>
        <w:t>правоустанавливающего документа</w:t>
      </w:r>
      <w:bookmarkEnd w:id="61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Параметр</w:t>
            </w:r>
          </w:p>
        </w:tc>
        <w:tc>
          <w:tcPr>
            <w:tcW w:w="5919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Значение</w:t>
            </w:r>
          </w:p>
        </w:tc>
      </w:tr>
      <w:tr w:rsidR="00135AEA" w:rsidTr="00E619B9">
        <w:tc>
          <w:tcPr>
            <w:tcW w:w="3652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5919" w:type="dxa"/>
          </w:tcPr>
          <w:p w:rsidR="00135AEA" w:rsidRPr="00FD01C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Ссылка</w:t>
            </w:r>
          </w:p>
        </w:tc>
        <w:tc>
          <w:tcPr>
            <w:tcW w:w="5919" w:type="dxa"/>
          </w:tcPr>
          <w:p w:rsidR="00135AEA" w:rsidRPr="00B72111" w:rsidRDefault="00135AEA" w:rsidP="00E619B9">
            <w:pPr>
              <w:spacing w:before="0" w:after="0"/>
              <w:ind w:left="0" w:right="0" w:firstLine="0"/>
              <w:jc w:val="left"/>
            </w:pPr>
            <w:hyperlink r:id="rId38" w:history="1">
              <w:r w:rsidRPr="00EA7074">
                <w:rPr>
                  <w:rStyle w:val="afff9"/>
                </w:rPr>
                <w:t>https://host/api/</w:t>
              </w:r>
              <w:r w:rsidRPr="00EA7074">
                <w:rPr>
                  <w:rStyle w:val="afff9"/>
                  <w:lang w:val="en-US"/>
                </w:rPr>
                <w:t>TitleDocument</w:t>
              </w:r>
              <w:r w:rsidRPr="00EA7074">
                <w:rPr>
                  <w:rStyle w:val="afff9"/>
                </w:rPr>
                <w:t>Service/</w:t>
              </w:r>
              <w:r w:rsidRPr="00EA7074">
                <w:rPr>
                  <w:rStyle w:val="afff9"/>
                  <w:lang w:val="en-US"/>
                </w:rPr>
                <w:t>GetDocument</w:t>
              </w:r>
            </w:hyperlink>
          </w:p>
        </w:tc>
      </w:tr>
      <w:tr w:rsidR="00135AEA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объекта параметров</w:t>
            </w:r>
          </w:p>
        </w:tc>
        <w:tc>
          <w:tcPr>
            <w:tcW w:w="5919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</w:pPr>
            <w:r w:rsidRPr="00A27876">
              <w:rPr>
                <w:lang w:val="en-US"/>
              </w:rPr>
              <w:t>sdIdentity</w:t>
            </w:r>
            <w:r w:rsidRPr="00964BA6">
              <w:t xml:space="preserve"> –</w:t>
            </w:r>
            <w:r w:rsidRPr="00D6106E">
              <w:t xml:space="preserve"> </w:t>
            </w:r>
            <w:hyperlink w:anchor="_SDIdentity" w:history="1">
              <w:r w:rsidRPr="00A27876">
                <w:rPr>
                  <w:rStyle w:val="afff9"/>
                </w:rPr>
                <w:t>идентификатор ОИС</w:t>
              </w:r>
            </w:hyperlink>
          </w:p>
        </w:tc>
      </w:tr>
      <w:tr w:rsidR="00135AEA" w:rsidRPr="00B5649E" w:rsidTr="00E619B9">
        <w:tc>
          <w:tcPr>
            <w:tcW w:w="3652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Поля возвращаемого значения</w:t>
            </w:r>
          </w:p>
        </w:tc>
        <w:tc>
          <w:tcPr>
            <w:tcW w:w="5919" w:type="dxa"/>
          </w:tcPr>
          <w:p w:rsidR="00135AEA" w:rsidRPr="00B72111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>result</w:t>
            </w:r>
            <w:r w:rsidRPr="00B72111">
              <w:t xml:space="preserve"> – </w:t>
            </w:r>
            <w:r>
              <w:rPr>
                <w:lang w:val="en-US"/>
              </w:rPr>
              <w:t>base</w:t>
            </w:r>
            <w:r w:rsidRPr="00B72111">
              <w:t xml:space="preserve">64 </w:t>
            </w:r>
            <w:r>
              <w:t xml:space="preserve">строка </w:t>
            </w:r>
            <w:r>
              <w:rPr>
                <w:lang w:val="en-US"/>
              </w:rPr>
              <w:t>PDF</w:t>
            </w:r>
            <w:r w:rsidRPr="00B72111">
              <w:t xml:space="preserve"> </w:t>
            </w:r>
            <w:r>
              <w:t>правоустанавливающего документа</w:t>
            </w:r>
          </w:p>
        </w:tc>
      </w:tr>
    </w:tbl>
    <w:p w:rsidR="00135AEA" w:rsidRPr="001B75DC" w:rsidRDefault="00135AEA" w:rsidP="00135AEA">
      <w:pPr>
        <w:spacing w:line="240" w:lineRule="auto"/>
        <w:ind w:left="0" w:firstLine="567"/>
      </w:pPr>
      <w:r>
        <w:t>Пример запроса</w:t>
      </w:r>
      <w:r w:rsidRPr="001B75DC">
        <w:t>:</w:t>
      </w:r>
    </w:p>
    <w:p w:rsidR="00135AEA" w:rsidRPr="00ED4430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</w:rPr>
      </w:pPr>
      <w:r w:rsidRPr="00FD01CB">
        <w:rPr>
          <w:rStyle w:val="hljs-keyword"/>
          <w:color w:val="A71D5D"/>
          <w:lang w:val="en-US"/>
        </w:rPr>
        <w:t>POST</w:t>
      </w:r>
      <w:r w:rsidRPr="00ED4430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ljs-string"/>
          <w:color w:val="DF5000"/>
          <w:lang w:val="en-US"/>
        </w:rPr>
        <w:t>https</w:t>
      </w:r>
      <w:r w:rsidRPr="00ED4430">
        <w:rPr>
          <w:rStyle w:val="hljs-string"/>
          <w:color w:val="DF5000"/>
        </w:rPr>
        <w:t>://</w:t>
      </w:r>
      <w:r w:rsidRPr="00FD01CB">
        <w:rPr>
          <w:rStyle w:val="hljs-string"/>
          <w:color w:val="DF5000"/>
          <w:lang w:val="en-US"/>
        </w:rPr>
        <w:t>host</w:t>
      </w:r>
      <w:r w:rsidRPr="00ED4430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api</w:t>
      </w:r>
      <w:r w:rsidRPr="00ED4430">
        <w:rPr>
          <w:rStyle w:val="hljs-string"/>
          <w:color w:val="DF5000"/>
        </w:rPr>
        <w:t>/</w:t>
      </w:r>
      <w:r w:rsidRPr="00FD01CB">
        <w:rPr>
          <w:rStyle w:val="hljs-string"/>
          <w:color w:val="DF5000"/>
          <w:lang w:val="en-US"/>
        </w:rPr>
        <w:t>EgrService</w:t>
      </w:r>
      <w:r w:rsidRPr="00ED4430">
        <w:rPr>
          <w:rStyle w:val="hljs-string"/>
          <w:color w:val="DF5000"/>
        </w:rPr>
        <w:t>/</w:t>
      </w:r>
      <w:r>
        <w:rPr>
          <w:rStyle w:val="hljs-string"/>
          <w:color w:val="DF5000"/>
          <w:lang w:val="en-US"/>
        </w:rPr>
        <w:t>GetDocumentState</w:t>
      </w:r>
      <w:r w:rsidRPr="00ED4430">
        <w:rPr>
          <w:rStyle w:val="HTML5"/>
          <w:rFonts w:eastAsiaTheme="majorEastAsia"/>
          <w:color w:val="333333"/>
        </w:rPr>
        <w:t xml:space="preserve"> </w:t>
      </w:r>
      <w:r w:rsidRPr="00FD01CB">
        <w:rPr>
          <w:rStyle w:val="HTML5"/>
          <w:rFonts w:eastAsiaTheme="majorEastAsia"/>
          <w:color w:val="333333"/>
          <w:lang w:val="en-US"/>
        </w:rPr>
        <w:t>HTTP</w:t>
      </w:r>
      <w:r w:rsidRPr="00ED4430">
        <w:rPr>
          <w:rStyle w:val="HTML5"/>
          <w:rFonts w:eastAsiaTheme="majorEastAsia"/>
          <w:color w:val="333333"/>
        </w:rPr>
        <w:t>/1.1</w:t>
      </w:r>
    </w:p>
    <w:p w:rsidR="00135AEA" w:rsidRPr="006D446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FD01CB">
        <w:rPr>
          <w:rStyle w:val="hljs-attribute"/>
          <w:color w:val="0086B3"/>
          <w:lang w:val="en-US"/>
        </w:rPr>
        <w:t>Authorization</w:t>
      </w:r>
      <w:r w:rsidRPr="006D4461">
        <w:t xml:space="preserve">: </w:t>
      </w:r>
      <w:r w:rsidRPr="00FD01CB">
        <w:rPr>
          <w:lang w:val="en-US"/>
        </w:rPr>
        <w:t>Bearer</w:t>
      </w:r>
      <w:r w:rsidRPr="006D4461">
        <w:t xml:space="preserve"> </w:t>
      </w:r>
      <w:r w:rsidRPr="00FD01CB">
        <w:rPr>
          <w:lang w:val="en-US"/>
        </w:rPr>
        <w:t>eyJhbGciOiJIUzI</w:t>
      </w:r>
      <w:r w:rsidRPr="006D4461">
        <w:t>1</w:t>
      </w:r>
      <w:r w:rsidRPr="00FD01CB">
        <w:rPr>
          <w:lang w:val="en-US"/>
        </w:rPr>
        <w:t>NiIsInR</w:t>
      </w:r>
      <w:r w:rsidRPr="006D4461">
        <w:t>5</w:t>
      </w:r>
      <w:r w:rsidRPr="00FD01CB">
        <w:rPr>
          <w:lang w:val="en-US"/>
        </w:rPr>
        <w:t>cCI</w:t>
      </w:r>
      <w:r w:rsidRPr="006D4461">
        <w:t>6</w:t>
      </w:r>
      <w:r w:rsidRPr="00FD01CB">
        <w:rPr>
          <w:lang w:val="en-US"/>
        </w:rPr>
        <w:t>IkpXVCJ</w:t>
      </w:r>
      <w:r w:rsidRPr="006D4461">
        <w:t>9.</w:t>
      </w:r>
      <w:r w:rsidRPr="00FD01CB">
        <w:rPr>
          <w:lang w:val="en-US"/>
        </w:rPr>
        <w:t>eyJ</w:t>
      </w:r>
      <w:r w:rsidRPr="006D4461">
        <w:t>1</w:t>
      </w:r>
      <w:r w:rsidRPr="00FD01CB">
        <w:rPr>
          <w:lang w:val="en-US"/>
        </w:rPr>
        <w:t>bmlxdWVfbmFtZSI</w:t>
      </w:r>
      <w:r w:rsidRPr="006D4461">
        <w:t>6</w:t>
      </w:r>
      <w:r w:rsidRPr="00FD01CB">
        <w:rPr>
          <w:lang w:val="en-US"/>
        </w:rPr>
        <w:t>IiIsIm</w:t>
      </w:r>
      <w:r w:rsidRPr="006D4461">
        <w:t>5</w:t>
      </w:r>
      <w:r w:rsidRPr="00FD01CB">
        <w:rPr>
          <w:lang w:val="en-US"/>
        </w:rPr>
        <w:t>iZiI</w:t>
      </w:r>
      <w:r w:rsidRPr="006D4461">
        <w:t>6</w:t>
      </w:r>
      <w:r w:rsidRPr="00FD01CB">
        <w:rPr>
          <w:lang w:val="en-US"/>
        </w:rPr>
        <w:t>MTU</w:t>
      </w:r>
      <w:r w:rsidRPr="006D4461">
        <w:t>3</w:t>
      </w:r>
      <w:r w:rsidRPr="00FD01CB">
        <w:rPr>
          <w:lang w:val="en-US"/>
        </w:rPr>
        <w:t>MDUyMDA</w:t>
      </w:r>
      <w:r w:rsidRPr="006D4461">
        <w:t>1</w:t>
      </w:r>
      <w:r w:rsidRPr="00FD01CB">
        <w:rPr>
          <w:lang w:val="en-US"/>
        </w:rPr>
        <w:t>NywiZXhwIjoxNTcxMTI</w:t>
      </w:r>
      <w:r w:rsidRPr="006D4461">
        <w:t>0</w:t>
      </w:r>
      <w:r w:rsidRPr="00FD01CB">
        <w:rPr>
          <w:lang w:val="en-US"/>
        </w:rPr>
        <w:t>ODU</w:t>
      </w:r>
      <w:r w:rsidRPr="006D4461">
        <w:t>3</w:t>
      </w:r>
      <w:r w:rsidRPr="00FD01CB">
        <w:rPr>
          <w:lang w:val="en-US"/>
        </w:rPr>
        <w:t>LCJpYXQiOjE</w:t>
      </w:r>
      <w:r w:rsidRPr="006D4461">
        <w:t>1</w:t>
      </w:r>
      <w:r w:rsidRPr="00FD01CB">
        <w:rPr>
          <w:lang w:val="en-US"/>
        </w:rPr>
        <w:t>NzA</w:t>
      </w:r>
      <w:r w:rsidRPr="006D4461">
        <w:t>1</w:t>
      </w:r>
      <w:r w:rsidRPr="00FD01CB">
        <w:rPr>
          <w:lang w:val="en-US"/>
        </w:rPr>
        <w:t>MjAwNTd</w:t>
      </w:r>
      <w:r w:rsidRPr="006D4461">
        <w:t>9.</w:t>
      </w:r>
      <w:r w:rsidRPr="00FD01CB">
        <w:rPr>
          <w:lang w:val="en-US"/>
        </w:rPr>
        <w:t>m</w:t>
      </w:r>
      <w:r w:rsidRPr="006D4461">
        <w:t>3</w:t>
      </w:r>
      <w:r w:rsidRPr="00FD01CB">
        <w:rPr>
          <w:lang w:val="en-US"/>
        </w:rPr>
        <w:t>futQncSFXFoX</w:t>
      </w:r>
      <w:r w:rsidRPr="006D4461">
        <w:t>5</w:t>
      </w:r>
      <w:r w:rsidRPr="00FD01CB">
        <w:rPr>
          <w:lang w:val="en-US"/>
        </w:rPr>
        <w:t>uZuCBFzRpqo</w:t>
      </w:r>
      <w:r w:rsidRPr="006D4461">
        <w:t>3</w:t>
      </w:r>
      <w:r w:rsidRPr="00FD01CB">
        <w:rPr>
          <w:lang w:val="en-US"/>
        </w:rPr>
        <w:t>rcjLJ</w:t>
      </w:r>
      <w:r w:rsidRPr="006D4461">
        <w:t>3</w:t>
      </w:r>
      <w:r w:rsidRPr="00FD01CB">
        <w:rPr>
          <w:lang w:val="en-US"/>
        </w:rPr>
        <w:t>XcpUrN</w:t>
      </w:r>
      <w:r w:rsidRPr="006D4461">
        <w:t>0</w:t>
      </w:r>
      <w:r w:rsidRPr="00FD01CB">
        <w:rPr>
          <w:lang w:val="en-US"/>
        </w:rPr>
        <w:t>ab</w:t>
      </w:r>
      <w:r w:rsidRPr="006D4461">
        <w:t>0</w:t>
      </w:r>
    </w:p>
    <w:p w:rsidR="00135AEA" w:rsidRPr="006D446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</w:rPr>
      </w:pPr>
      <w:r w:rsidRPr="00FD01CB">
        <w:rPr>
          <w:rStyle w:val="hljs-attribute"/>
          <w:color w:val="0086B3"/>
          <w:lang w:val="en-US"/>
        </w:rPr>
        <w:t>Content</w:t>
      </w:r>
      <w:r w:rsidRPr="006D4461">
        <w:rPr>
          <w:rStyle w:val="hljs-attribute"/>
          <w:color w:val="0086B3"/>
        </w:rPr>
        <w:t>-</w:t>
      </w:r>
      <w:r w:rsidRPr="00FD01CB">
        <w:rPr>
          <w:rStyle w:val="hljs-attribute"/>
          <w:color w:val="0086B3"/>
          <w:lang w:val="en-US"/>
        </w:rPr>
        <w:t>Type</w:t>
      </w:r>
      <w:r w:rsidRPr="006D4461">
        <w:rPr>
          <w:rStyle w:val="HTML5"/>
          <w:rFonts w:eastAsiaTheme="majorEastAsia"/>
          <w:color w:val="333333"/>
        </w:rPr>
        <w:t xml:space="preserve">: </w:t>
      </w:r>
      <w:r w:rsidRPr="00FD01CB">
        <w:rPr>
          <w:rStyle w:val="HTML5"/>
          <w:rFonts w:eastAsiaTheme="majorEastAsia"/>
          <w:color w:val="333333"/>
          <w:lang w:val="en-US"/>
        </w:rPr>
        <w:t>application</w:t>
      </w:r>
      <w:r w:rsidRPr="006D4461">
        <w:rPr>
          <w:rStyle w:val="HTML5"/>
          <w:rFonts w:eastAsiaTheme="majorEastAsia"/>
          <w:color w:val="333333"/>
        </w:rPr>
        <w:t>/</w:t>
      </w:r>
      <w:r w:rsidRPr="00FD01CB">
        <w:rPr>
          <w:rStyle w:val="HTML5"/>
          <w:rFonts w:eastAsiaTheme="majorEastAsia"/>
          <w:color w:val="333333"/>
          <w:lang w:val="en-US"/>
        </w:rPr>
        <w:t>json</w:t>
      </w:r>
      <w:r w:rsidRPr="006D4461">
        <w:rPr>
          <w:rStyle w:val="HTML5"/>
          <w:rFonts w:eastAsiaTheme="majorEastAsia"/>
          <w:color w:val="333333"/>
        </w:rPr>
        <w:t xml:space="preserve">; </w:t>
      </w:r>
      <w:r w:rsidRPr="00FD01CB">
        <w:rPr>
          <w:rStyle w:val="HTML5"/>
          <w:rFonts w:eastAsiaTheme="majorEastAsia"/>
          <w:color w:val="333333"/>
          <w:lang w:val="en-US"/>
        </w:rPr>
        <w:t>charset</w:t>
      </w:r>
      <w:r w:rsidRPr="006D4461">
        <w:rPr>
          <w:rStyle w:val="HTML5"/>
          <w:rFonts w:eastAsiaTheme="majorEastAsia"/>
          <w:color w:val="333333"/>
        </w:rPr>
        <w:t>=</w:t>
      </w:r>
      <w:r w:rsidRPr="00FD01CB">
        <w:rPr>
          <w:rStyle w:val="HTML5"/>
          <w:rFonts w:eastAsiaTheme="majorEastAsia"/>
          <w:color w:val="333333"/>
          <w:lang w:val="en-US"/>
        </w:rPr>
        <w:t>utf</w:t>
      </w:r>
      <w:r w:rsidRPr="006D4461">
        <w:rPr>
          <w:rStyle w:val="HTML5"/>
          <w:rFonts w:eastAsiaTheme="majorEastAsia"/>
          <w:color w:val="333333"/>
        </w:rPr>
        <w:t>-8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rStyle w:val="HTML5"/>
          <w:rFonts w:eastAsiaTheme="majorEastAsia"/>
          <w:color w:val="333333"/>
          <w:lang w:val="en-US"/>
        </w:rPr>
      </w:pPr>
      <w:r w:rsidRPr="00FD01CB">
        <w:rPr>
          <w:rStyle w:val="hljs-attribute"/>
          <w:color w:val="0086B3"/>
          <w:lang w:val="en-US"/>
        </w:rPr>
        <w:t>Host</w:t>
      </w:r>
      <w:r w:rsidRPr="00FD01CB">
        <w:rPr>
          <w:rStyle w:val="HTML5"/>
          <w:rFonts w:eastAsiaTheme="majorEastAsia"/>
          <w:color w:val="333333"/>
          <w:lang w:val="en-US"/>
        </w:rPr>
        <w:t>: host</w:t>
      </w:r>
    </w:p>
    <w:p w:rsidR="00135AEA" w:rsidRPr="001B75DC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color w:val="333333"/>
          <w:lang w:val="en-US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sdIdentit</w:t>
      </w:r>
      <w:r>
        <w:rPr>
          <w:rStyle w:val="hljs-attr"/>
          <w:color w:val="795DA3"/>
          <w:lang w:val="en-US"/>
        </w:rPr>
        <w:t>y</w:t>
      </w:r>
      <w:proofErr w:type="gramEnd"/>
      <w:r w:rsidRPr="00FD01CB">
        <w:rPr>
          <w:lang w:val="en-US"/>
        </w:rPr>
        <w:t>":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lastRenderedPageBreak/>
        <w:t xml:space="preserve">    </w:t>
      </w:r>
      <w:r w:rsidRPr="00FD01CB">
        <w:rPr>
          <w:lang w:val="en-US"/>
        </w:rPr>
        <w:t>{</w:t>
      </w: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regN</w:t>
      </w:r>
      <w:proofErr w:type="gramEnd"/>
      <w:r w:rsidRPr="00FD01CB">
        <w:rPr>
          <w:lang w:val="en-US"/>
        </w:rPr>
        <w:t xml:space="preserve">" : </w:t>
      </w:r>
      <w:r>
        <w:rPr>
          <w:lang w:val="en-US"/>
        </w:rPr>
        <w:t>2019136109</w:t>
      </w:r>
      <w:r w:rsidRPr="00FD01CB">
        <w:rPr>
          <w:lang w:val="en-US"/>
        </w:rPr>
        <w:t>,</w:t>
      </w:r>
    </w:p>
    <w:p w:rsid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    </w:t>
      </w:r>
      <w:r w:rsidRPr="00FD01CB">
        <w:rPr>
          <w:lang w:val="en-US"/>
        </w:rPr>
        <w:t>"</w:t>
      </w:r>
      <w:proofErr w:type="gramStart"/>
      <w:r w:rsidRPr="003C731F">
        <w:rPr>
          <w:rStyle w:val="hljs-attr"/>
          <w:color w:val="795DA3"/>
          <w:lang w:val="en-US"/>
        </w:rPr>
        <w:t>type</w:t>
      </w:r>
      <w:proofErr w:type="gramEnd"/>
      <w:r w:rsidRPr="00FD01CB">
        <w:rPr>
          <w:lang w:val="en-US"/>
        </w:rPr>
        <w:t>" : "</w:t>
      </w:r>
      <w:r>
        <w:rPr>
          <w:rStyle w:val="hljs-string"/>
          <w:color w:val="DF5000"/>
          <w:lang w:val="en-US"/>
        </w:rPr>
        <w:t>invention</w:t>
      </w:r>
      <w:r w:rsidRPr="00FD01CB">
        <w:rPr>
          <w:lang w:val="en-US"/>
        </w:rPr>
        <w:t>"</w:t>
      </w:r>
      <w:r>
        <w:rPr>
          <w:lang w:val="en-US"/>
        </w:rPr>
        <w:t>,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>
        <w:rPr>
          <w:lang w:val="en-US"/>
        </w:rPr>
        <w:t xml:space="preserve">        </w:t>
      </w:r>
      <w:r w:rsidRPr="00135AEA">
        <w:t>"</w:t>
      </w:r>
      <w:r>
        <w:rPr>
          <w:rStyle w:val="hljs-attr"/>
          <w:color w:val="795DA3"/>
          <w:lang w:val="en-US"/>
        </w:rPr>
        <w:t>isApplication</w:t>
      </w:r>
      <w:proofErr w:type="gramStart"/>
      <w:r w:rsidRPr="00135AEA">
        <w:t>" :</w:t>
      </w:r>
      <w:proofErr w:type="gramEnd"/>
      <w:r w:rsidRPr="00135AEA">
        <w:t xml:space="preserve"> </w:t>
      </w:r>
      <w:r>
        <w:rPr>
          <w:lang w:val="en-US"/>
        </w:rPr>
        <w:t>true</w:t>
      </w:r>
    </w:p>
    <w:p w:rsidR="00135AEA" w:rsidRPr="00135AEA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135AEA">
        <w:rPr>
          <w:color w:val="333333"/>
        </w:rPr>
        <w:t xml:space="preserve">    </w:t>
      </w:r>
      <w:r w:rsidRPr="00135AEA">
        <w:t>}</w:t>
      </w:r>
    </w:p>
    <w:p w:rsidR="00135AEA" w:rsidRPr="00B72111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</w:pPr>
      <w:r w:rsidRPr="00B72111">
        <w:t>}</w:t>
      </w:r>
    </w:p>
    <w:p w:rsidR="00135AEA" w:rsidRPr="00B72111" w:rsidRDefault="00135AEA" w:rsidP="00135AEA">
      <w:pPr>
        <w:spacing w:line="240" w:lineRule="auto"/>
        <w:ind w:left="0" w:firstLine="567"/>
      </w:pPr>
      <w:r>
        <w:t>Пример ответа</w:t>
      </w:r>
      <w:r w:rsidRPr="00B72111">
        <w:t xml:space="preserve"> </w:t>
      </w:r>
      <w:r>
        <w:t>на</w:t>
      </w:r>
      <w:r w:rsidRPr="00B72111">
        <w:t xml:space="preserve"> </w:t>
      </w:r>
      <w:r>
        <w:t>запрос</w:t>
      </w:r>
      <w:r w:rsidRPr="00B72111">
        <w:t>:</w:t>
      </w:r>
    </w:p>
    <w:p w:rsidR="00135AEA" w:rsidRP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HTTP</w:t>
      </w:r>
      <w:r w:rsidRPr="00135AE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/1.1 200 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OK</w:t>
      </w:r>
    </w:p>
    <w:p w:rsidR="00135AEA" w:rsidRPr="00964135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Content-Length</w:t>
      </w:r>
      <w:r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34</w:t>
      </w:r>
    </w:p>
    <w:p w:rsidR="00135AEA" w:rsidRPr="0001055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Content-Type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application/json; charset=utf-8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01055A">
        <w:rPr>
          <w:rFonts w:ascii="Courier New" w:eastAsia="Times New Roman" w:hAnsi="Courier New" w:cs="Courier New"/>
          <w:color w:val="0086B3"/>
          <w:sz w:val="20"/>
          <w:lang w:val="en-US" w:eastAsia="ru-RU"/>
        </w:rPr>
        <w:t>Server</w:t>
      </w:r>
      <w:r w:rsidRPr="0001055A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 Kestrel</w:t>
      </w:r>
    </w:p>
    <w:p w:rsidR="00135AEA" w:rsidRDefault="00135AEA" w:rsidP="00135A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0"/>
        <w:contextualSpacing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135AEA" w:rsidRPr="00FD01CB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lang w:val="en-US"/>
        </w:rPr>
        <w:t>{</w:t>
      </w:r>
    </w:p>
    <w:p w:rsidR="00135AEA" w:rsidRPr="00FD30B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01CB">
        <w:rPr>
          <w:color w:val="333333"/>
          <w:lang w:val="en-US"/>
        </w:rPr>
        <w:t xml:space="preserve">    </w:t>
      </w:r>
      <w:r w:rsidRPr="00FD01CB">
        <w:rPr>
          <w:lang w:val="en-US"/>
        </w:rPr>
        <w:t>"</w:t>
      </w:r>
      <w:proofErr w:type="gramStart"/>
      <w:r>
        <w:rPr>
          <w:rStyle w:val="hljs-attr"/>
          <w:color w:val="795DA3"/>
          <w:lang w:val="en-US"/>
        </w:rPr>
        <w:t>result</w:t>
      </w:r>
      <w:proofErr w:type="gramEnd"/>
      <w:r w:rsidRPr="00FD01CB">
        <w:rPr>
          <w:lang w:val="en-US"/>
        </w:rPr>
        <w:t>":</w:t>
      </w:r>
      <w:r>
        <w:rPr>
          <w:lang w:val="en-US"/>
        </w:rPr>
        <w:t xml:space="preserve"> </w:t>
      </w:r>
      <w:r w:rsidRPr="00FD01CB">
        <w:rPr>
          <w:lang w:val="en-US"/>
        </w:rPr>
        <w:t>"</w:t>
      </w:r>
      <w:r>
        <w:rPr>
          <w:rStyle w:val="hljs-string"/>
          <w:color w:val="DF5000"/>
          <w:lang w:val="en-US"/>
        </w:rPr>
        <w:t>base64String</w:t>
      </w:r>
      <w:r w:rsidRPr="00FD01CB">
        <w:rPr>
          <w:lang w:val="en-US"/>
        </w:rPr>
        <w:t>"</w:t>
      </w:r>
    </w:p>
    <w:p w:rsidR="00135AEA" w:rsidRPr="00FD30B5" w:rsidRDefault="00135AEA" w:rsidP="00135AEA">
      <w:pPr>
        <w:pStyle w:val="HTML1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ind w:firstLine="0"/>
        <w:contextualSpacing/>
        <w:jc w:val="left"/>
        <w:rPr>
          <w:lang w:val="en-US"/>
        </w:rPr>
      </w:pPr>
      <w:r w:rsidRPr="00FD30B5">
        <w:rPr>
          <w:lang w:val="en-US"/>
        </w:rPr>
        <w:t>}</w:t>
      </w:r>
    </w:p>
    <w:p w:rsidR="00135AEA" w:rsidRPr="00C876DE" w:rsidRDefault="00135AEA" w:rsidP="00135AEA">
      <w:pPr>
        <w:spacing w:line="240" w:lineRule="auto"/>
        <w:ind w:left="0" w:firstLine="567"/>
        <w:rPr>
          <w:lang w:val="en-US"/>
        </w:rPr>
      </w:pPr>
      <w:r>
        <w:t>Коды</w:t>
      </w:r>
      <w:r w:rsidRPr="00C876DE">
        <w:rPr>
          <w:lang w:val="en-US"/>
        </w:rPr>
        <w:t xml:space="preserve"> </w:t>
      </w:r>
      <w:r>
        <w:t>ответов</w:t>
      </w:r>
      <w:r w:rsidRPr="00C876DE">
        <w:rPr>
          <w:lang w:val="en-US"/>
        </w:rPr>
        <w:t xml:space="preserve"> </w:t>
      </w:r>
      <w:r>
        <w:t>на</w:t>
      </w:r>
      <w:r w:rsidRPr="00C876DE">
        <w:rPr>
          <w:lang w:val="en-US"/>
        </w:rPr>
        <w:t xml:space="preserve"> </w:t>
      </w:r>
      <w:r>
        <w:t>запрос</w:t>
      </w:r>
      <w:r w:rsidRPr="00C876DE">
        <w:rPr>
          <w:lang w:val="en-US"/>
        </w:rPr>
        <w:t>:</w:t>
      </w:r>
    </w:p>
    <w:tbl>
      <w:tblPr>
        <w:tblW w:w="9639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0"/>
        <w:gridCol w:w="8669"/>
      </w:tblGrid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20</w:t>
            </w:r>
            <w:r>
              <w:t>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F71E84">
              <w:t>ОК.</w:t>
            </w:r>
            <w:r>
              <w:t xml:space="preserve"> </w:t>
            </w:r>
            <w:r w:rsidRPr="00B45625">
              <w:t>Успешная обработка</w:t>
            </w:r>
          </w:p>
        </w:tc>
      </w:tr>
      <w:tr w:rsidR="00135AEA" w:rsidRPr="00A42958" w:rsidTr="00E619B9"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400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B45625">
              <w:t>Bad</w:t>
            </w:r>
            <w:r w:rsidRPr="00F71E84">
              <w:t xml:space="preserve"> </w:t>
            </w:r>
            <w:r w:rsidRPr="00B45625">
              <w:t>Request</w:t>
            </w:r>
            <w:r w:rsidRPr="00F71E84">
              <w:t xml:space="preserve">. </w:t>
            </w:r>
            <w:r w:rsidRPr="00B45625">
              <w:t>Ошибка параметров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 w:rsidRPr="00B45625">
              <w:t>403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>
              <w:t xml:space="preserve">Forbidden. </w:t>
            </w:r>
            <w:r w:rsidRPr="00B45625">
              <w:t>Доступ запрещен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B45625" w:rsidRDefault="00135AEA" w:rsidP="00E619B9">
            <w:pPr>
              <w:spacing w:line="240" w:lineRule="auto"/>
              <w:ind w:left="0" w:firstLine="142"/>
            </w:pPr>
            <w:r>
              <w:t>404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</w:pPr>
            <w:r>
              <w:rPr>
                <w:lang w:val="en-US"/>
              </w:rPr>
              <w:t>Not</w:t>
            </w:r>
            <w:r w:rsidRPr="00565567">
              <w:t xml:space="preserve"> </w:t>
            </w:r>
            <w:r>
              <w:rPr>
                <w:lang w:val="en-US"/>
              </w:rPr>
              <w:t>Found</w:t>
            </w:r>
            <w:r w:rsidRPr="00565567">
              <w:t xml:space="preserve">, </w:t>
            </w:r>
            <w:r>
              <w:t>Не найден ОИС или заявка на ОИС</w:t>
            </w:r>
          </w:p>
        </w:tc>
      </w:tr>
      <w:tr w:rsidR="00135AEA" w:rsidRP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500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565567" w:rsidRDefault="00135AEA" w:rsidP="00E619B9">
            <w:pPr>
              <w:spacing w:line="240" w:lineRule="auto"/>
              <w:ind w:left="0" w:firstLine="142"/>
              <w:rPr>
                <w:lang w:val="en-US"/>
              </w:rPr>
            </w:pPr>
            <w:r w:rsidRPr="00565567">
              <w:rPr>
                <w:lang w:val="en-US"/>
              </w:rPr>
              <w:t xml:space="preserve">Internal Server Error. </w:t>
            </w:r>
            <w:r w:rsidRPr="004A5FD3">
              <w:t>Внутренняя</w:t>
            </w:r>
            <w:r w:rsidRPr="00565567">
              <w:rPr>
                <w:lang w:val="en-US"/>
              </w:rPr>
              <w:t xml:space="preserve"> </w:t>
            </w:r>
            <w:r w:rsidRPr="004A5FD3">
              <w:t>ошибка</w:t>
            </w:r>
            <w:r w:rsidRPr="00565567">
              <w:rPr>
                <w:lang w:val="en-US"/>
              </w:rPr>
              <w:t xml:space="preserve"> </w:t>
            </w:r>
            <w:r w:rsidRPr="004A5FD3">
              <w:t>сервера</w:t>
            </w:r>
            <w:r w:rsidRPr="00565567">
              <w:rPr>
                <w:lang w:val="en-US"/>
              </w:rPr>
              <w:t xml:space="preserve">. </w:t>
            </w:r>
          </w:p>
        </w:tc>
      </w:tr>
      <w:tr w:rsidR="00135AEA" w:rsidRPr="0089560B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502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Bad Gateway. Сервер, выступающий в роли шлюза или прокси-сервера, получил недействительное ответное сообщение от вышестоящего сервера.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503</w:t>
            </w:r>
          </w:p>
        </w:tc>
        <w:tc>
          <w:tcPr>
            <w:tcW w:w="86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 xml:space="preserve">Service Unavailable. Сервер временно недоступен или отключен. </w:t>
            </w:r>
          </w:p>
        </w:tc>
      </w:tr>
      <w:tr w:rsidR="00135AEA" w:rsidTr="00E619B9"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504</w:t>
            </w:r>
          </w:p>
        </w:tc>
        <w:tc>
          <w:tcPr>
            <w:tcW w:w="8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5AEA" w:rsidRPr="004A5FD3" w:rsidRDefault="00135AEA" w:rsidP="00E619B9">
            <w:pPr>
              <w:spacing w:line="240" w:lineRule="auto"/>
              <w:ind w:left="0" w:firstLine="142"/>
            </w:pPr>
            <w:r w:rsidRPr="004A5FD3">
              <w:t>Gateway Timeout. Сервер, выступающий в роли шлюза или прокси-сервера не дождался ответа от вышестоящего сервера.</w:t>
            </w:r>
          </w:p>
        </w:tc>
      </w:tr>
    </w:tbl>
    <w:p w:rsidR="00135AEA" w:rsidRDefault="00135AEA" w:rsidP="00135AEA">
      <w:pPr>
        <w:pStyle w:val="2"/>
        <w:rPr>
          <w:lang w:eastAsia="zh-CN"/>
        </w:rPr>
      </w:pPr>
      <w:bookmarkStart w:id="62" w:name="_Toc69723511"/>
      <w:bookmarkStart w:id="63" w:name="_Toc89423622"/>
      <w:r>
        <w:t>Типы данных</w:t>
      </w:r>
      <w:bookmarkEnd w:id="51"/>
      <w:bookmarkEnd w:id="52"/>
      <w:bookmarkEnd w:id="62"/>
      <w:bookmarkEnd w:id="63"/>
    </w:p>
    <w:p w:rsidR="00135AEA" w:rsidRDefault="00135AEA" w:rsidP="00135AEA">
      <w:pPr>
        <w:pStyle w:val="31"/>
        <w:rPr>
          <w:lang w:val="en-US"/>
        </w:rPr>
      </w:pPr>
      <w:bookmarkStart w:id="64" w:name="_SDIdentity"/>
      <w:bookmarkStart w:id="65" w:name="_Toc21439538"/>
      <w:bookmarkStart w:id="66" w:name="_Toc89423623"/>
      <w:bookmarkEnd w:id="64"/>
      <w:r>
        <w:rPr>
          <w:lang w:val="en-US"/>
        </w:rPr>
        <w:t>SDIdentity</w:t>
      </w:r>
      <w:bookmarkEnd w:id="65"/>
      <w:bookmarkEnd w:id="66"/>
      <w:r>
        <w:rPr>
          <w:lang w:val="en-US"/>
        </w:rPr>
        <w:t xml:space="preserve"> </w:t>
      </w:r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Наименование</w:t>
            </w:r>
          </w:p>
        </w:tc>
        <w:tc>
          <w:tcPr>
            <w:tcW w:w="3260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Тип данных</w:t>
            </w:r>
          </w:p>
        </w:tc>
        <w:tc>
          <w:tcPr>
            <w:tcW w:w="4076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Описание</w:t>
            </w:r>
          </w:p>
        </w:tc>
      </w:tr>
      <w:tr w:rsidR="00135AEA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regN</w:t>
            </w:r>
          </w:p>
        </w:tc>
        <w:tc>
          <w:tcPr>
            <w:tcW w:w="3260" w:type="dxa"/>
          </w:tcPr>
          <w:p w:rsidR="00135AEA" w:rsidRPr="00190323" w:rsidRDefault="00135AEA" w:rsidP="00E619B9">
            <w:pPr>
              <w:spacing w:before="0" w:after="0"/>
              <w:ind w:left="0" w:right="0" w:firstLine="0"/>
              <w:jc w:val="left"/>
            </w:pPr>
            <w:r>
              <w:t>целое</w:t>
            </w:r>
            <w:r>
              <w:rPr>
                <w:lang w:val="en-US"/>
              </w:rPr>
              <w:t xml:space="preserve"> </w:t>
            </w:r>
            <w:r>
              <w:t>число</w:t>
            </w:r>
          </w:p>
        </w:tc>
        <w:tc>
          <w:tcPr>
            <w:tcW w:w="407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Целая часть регистрационного номера</w:t>
            </w:r>
          </w:p>
        </w:tc>
      </w:tr>
      <w:tr w:rsidR="00135AEA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regNSuffix</w:t>
            </w:r>
          </w:p>
        </w:tc>
        <w:tc>
          <w:tcPr>
            <w:tcW w:w="326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07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Суффикс регистрационного номера</w:t>
            </w:r>
          </w:p>
        </w:tc>
      </w:tr>
      <w:tr w:rsidR="00135AEA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260" w:type="dxa"/>
          </w:tcPr>
          <w:p w:rsidR="00135AEA" w:rsidRPr="00086C8D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hyperlink w:anchor="_DocType" w:history="1">
              <w:r w:rsidRPr="00086C8D">
                <w:rPr>
                  <w:rStyle w:val="afff9"/>
                  <w:lang w:val="en-US"/>
                </w:rPr>
                <w:t>DocType</w:t>
              </w:r>
            </w:hyperlink>
          </w:p>
        </w:tc>
        <w:tc>
          <w:tcPr>
            <w:tcW w:w="407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Вид ОИС</w:t>
            </w:r>
          </w:p>
        </w:tc>
      </w:tr>
      <w:tr w:rsidR="00135AEA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isApplication</w:t>
            </w:r>
          </w:p>
        </w:tc>
        <w:tc>
          <w:tcPr>
            <w:tcW w:w="3260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логическое (да/нет)</w:t>
            </w:r>
          </w:p>
        </w:tc>
        <w:tc>
          <w:tcPr>
            <w:tcW w:w="4076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Признак заявки на ОИС</w:t>
            </w:r>
          </w:p>
        </w:tc>
      </w:tr>
      <w:tr w:rsidR="00135AEA" w:rsidTr="00E619B9">
        <w:tc>
          <w:tcPr>
            <w:tcW w:w="2235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961D5B">
              <w:rPr>
                <w:lang w:val="en-US"/>
              </w:rPr>
              <w:t>recordID</w:t>
            </w:r>
          </w:p>
        </w:tc>
        <w:tc>
          <w:tcPr>
            <w:tcW w:w="326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07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Идентификатор записи</w:t>
            </w:r>
          </w:p>
        </w:tc>
      </w:tr>
      <w:tr w:rsidR="00135AEA" w:rsidTr="00E619B9">
        <w:tc>
          <w:tcPr>
            <w:tcW w:w="2235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961D5B">
              <w:rPr>
                <w:lang w:val="en-US"/>
              </w:rPr>
              <w:t>recordCode</w:t>
            </w:r>
          </w:p>
        </w:tc>
        <w:tc>
          <w:tcPr>
            <w:tcW w:w="326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07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Код вида записи</w:t>
            </w:r>
          </w:p>
        </w:tc>
      </w:tr>
    </w:tbl>
    <w:p w:rsidR="00135AEA" w:rsidRDefault="00135AEA" w:rsidP="00135AEA">
      <w:pPr>
        <w:pStyle w:val="31"/>
        <w:rPr>
          <w:lang w:val="en-US"/>
        </w:rPr>
      </w:pPr>
      <w:bookmarkStart w:id="67" w:name="_ExtendedErrorsInfo"/>
      <w:bookmarkStart w:id="68" w:name="_DocType"/>
      <w:bookmarkStart w:id="69" w:name="_Toc21439539"/>
      <w:bookmarkStart w:id="70" w:name="_Toc89423624"/>
      <w:bookmarkEnd w:id="67"/>
      <w:bookmarkEnd w:id="68"/>
      <w:r>
        <w:rPr>
          <w:lang w:val="en-US"/>
        </w:rPr>
        <w:lastRenderedPageBreak/>
        <w:t>DocType</w:t>
      </w:r>
      <w:bookmarkEnd w:id="70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3109"/>
        <w:gridCol w:w="2309"/>
        <w:gridCol w:w="4493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2410" w:type="dxa"/>
          </w:tcPr>
          <w:p w:rsidR="00135AEA" w:rsidRPr="000E128E" w:rsidRDefault="00135AEA" w:rsidP="00E619B9">
            <w:pPr>
              <w:spacing w:before="0" w:after="0"/>
              <w:ind w:left="0" w:right="0" w:firstLine="0"/>
              <w:jc w:val="left"/>
            </w:pPr>
            <w:r>
              <w:t>Значение перечисления</w:t>
            </w:r>
          </w:p>
        </w:tc>
        <w:tc>
          <w:tcPr>
            <w:tcW w:w="4926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0E128E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TradeMark</w:t>
            </w:r>
          </w:p>
        </w:tc>
        <w:tc>
          <w:tcPr>
            <w:tcW w:w="241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1</w:t>
            </w:r>
          </w:p>
        </w:tc>
        <w:tc>
          <w:tcPr>
            <w:tcW w:w="4926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Товарный знак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Wellknown</w:t>
            </w:r>
          </w:p>
        </w:tc>
        <w:tc>
          <w:tcPr>
            <w:tcW w:w="2410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2</w:t>
            </w:r>
          </w:p>
        </w:tc>
        <w:tc>
          <w:tcPr>
            <w:tcW w:w="492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Общеизвестный товарный знак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61D5B">
              <w:rPr>
                <w:lang w:val="en-US"/>
              </w:rPr>
              <w:t>ppelationOfOrigin</w:t>
            </w:r>
          </w:p>
        </w:tc>
        <w:tc>
          <w:tcPr>
            <w:tcW w:w="2410" w:type="dxa"/>
          </w:tcPr>
          <w:p w:rsidR="00135AEA" w:rsidRPr="000E128E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26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НМПТ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0E128E">
              <w:rPr>
                <w:lang w:val="en-US"/>
              </w:rPr>
              <w:t>AppellationOfOriginRights</w:t>
            </w:r>
          </w:p>
        </w:tc>
        <w:tc>
          <w:tcPr>
            <w:tcW w:w="2410" w:type="dxa"/>
          </w:tcPr>
          <w:p w:rsidR="00135AEA" w:rsidRPr="000E128E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26" w:type="dxa"/>
          </w:tcPr>
          <w:p w:rsidR="00135AEA" w:rsidRPr="000E128E" w:rsidRDefault="00135AEA" w:rsidP="00E619B9">
            <w:pPr>
              <w:spacing w:before="0" w:after="0"/>
              <w:ind w:left="0" w:right="0" w:firstLine="0"/>
              <w:jc w:val="left"/>
            </w:pPr>
            <w:r>
              <w:t>Право исключительного использования НМПТ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Invention</w:t>
            </w:r>
          </w:p>
        </w:tc>
        <w:tc>
          <w:tcPr>
            <w:tcW w:w="2410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</w:pPr>
            <w:r>
              <w:t>5</w:t>
            </w:r>
          </w:p>
        </w:tc>
        <w:tc>
          <w:tcPr>
            <w:tcW w:w="4926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</w:pPr>
            <w:r>
              <w:t>Изобретение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B12135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 w:rsidRPr="000E128E">
              <w:rPr>
                <w:lang w:val="en-US"/>
              </w:rPr>
              <w:t>UtilityModel</w:t>
            </w:r>
          </w:p>
        </w:tc>
        <w:tc>
          <w:tcPr>
            <w:tcW w:w="2410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6</w:t>
            </w:r>
          </w:p>
        </w:tc>
        <w:tc>
          <w:tcPr>
            <w:tcW w:w="4926" w:type="dxa"/>
          </w:tcPr>
          <w:p w:rsidR="00135AEA" w:rsidRPr="00B12135" w:rsidRDefault="00135AEA" w:rsidP="00E619B9">
            <w:pPr>
              <w:spacing w:after="0"/>
              <w:ind w:left="0" w:right="0" w:firstLine="0"/>
              <w:jc w:val="left"/>
            </w:pPr>
            <w:r>
              <w:t>Полезная модель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 w:rsidRPr="000E128E">
              <w:rPr>
                <w:lang w:val="en-US"/>
              </w:rPr>
              <w:t>IndustrialDesign</w:t>
            </w:r>
          </w:p>
        </w:tc>
        <w:tc>
          <w:tcPr>
            <w:tcW w:w="2410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7</w:t>
            </w:r>
          </w:p>
        </w:tc>
        <w:tc>
          <w:tcPr>
            <w:tcW w:w="4926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</w:pPr>
            <w:r>
              <w:t>Промышленный образец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B12135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 w:rsidRPr="000E128E">
              <w:rPr>
                <w:lang w:val="en-US"/>
              </w:rPr>
              <w:t>Software</w:t>
            </w:r>
          </w:p>
        </w:tc>
        <w:tc>
          <w:tcPr>
            <w:tcW w:w="2410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</w:pPr>
            <w:r>
              <w:t>8</w:t>
            </w:r>
          </w:p>
        </w:tc>
        <w:tc>
          <w:tcPr>
            <w:tcW w:w="4926" w:type="dxa"/>
          </w:tcPr>
          <w:p w:rsidR="00135AEA" w:rsidRPr="00A4627C" w:rsidRDefault="00135AEA" w:rsidP="00E619B9">
            <w:pPr>
              <w:spacing w:after="0"/>
              <w:ind w:left="0" w:right="0" w:firstLine="0"/>
              <w:jc w:val="left"/>
            </w:pPr>
            <w:r>
              <w:t>Программа ЭВМ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 w:rsidRPr="000E128E">
              <w:rPr>
                <w:lang w:val="en-US"/>
              </w:rPr>
              <w:t>Database</w:t>
            </w:r>
          </w:p>
        </w:tc>
        <w:tc>
          <w:tcPr>
            <w:tcW w:w="2410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26" w:type="dxa"/>
          </w:tcPr>
          <w:p w:rsidR="00135AEA" w:rsidRPr="00086C8D" w:rsidRDefault="00135AEA" w:rsidP="00E619B9">
            <w:pPr>
              <w:spacing w:after="0"/>
              <w:ind w:left="0" w:right="0" w:firstLine="0"/>
              <w:jc w:val="left"/>
            </w:pPr>
            <w:r>
              <w:t>База данных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 w:rsidRPr="000E128E">
              <w:rPr>
                <w:lang w:val="en-US"/>
              </w:rPr>
              <w:t>Topology</w:t>
            </w:r>
          </w:p>
        </w:tc>
        <w:tc>
          <w:tcPr>
            <w:tcW w:w="2410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26" w:type="dxa"/>
          </w:tcPr>
          <w:p w:rsidR="00135AEA" w:rsidRPr="00086C8D" w:rsidRDefault="00135AEA" w:rsidP="00E619B9">
            <w:pPr>
              <w:spacing w:after="0"/>
              <w:ind w:left="0" w:right="0" w:firstLine="0"/>
              <w:jc w:val="left"/>
            </w:pPr>
            <w:r>
              <w:t>Топология интегральной микросхемы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 w:rsidRPr="000E128E">
              <w:rPr>
                <w:lang w:val="en-US"/>
              </w:rPr>
              <w:t>Pharmaceutical</w:t>
            </w:r>
          </w:p>
        </w:tc>
        <w:tc>
          <w:tcPr>
            <w:tcW w:w="2410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26" w:type="dxa"/>
          </w:tcPr>
          <w:p w:rsidR="00135AEA" w:rsidRPr="00086C8D" w:rsidRDefault="00135AEA" w:rsidP="00E619B9">
            <w:pPr>
              <w:spacing w:after="0"/>
              <w:ind w:left="0" w:right="0" w:firstLine="0"/>
              <w:jc w:val="left"/>
            </w:pPr>
            <w:r w:rsidRPr="00086C8D">
              <w:t>Изобретение, используемое в лекарственных препаратах и относящееся к действующему</w:t>
            </w:r>
            <w:r>
              <w:t xml:space="preserve"> веществу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GeographicalIndication</w:t>
            </w:r>
          </w:p>
        </w:tc>
        <w:tc>
          <w:tcPr>
            <w:tcW w:w="2410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26" w:type="dxa"/>
          </w:tcPr>
          <w:p w:rsidR="00135AEA" w:rsidRPr="00086C8D" w:rsidRDefault="00135AEA" w:rsidP="00E619B9">
            <w:pPr>
              <w:spacing w:after="0"/>
              <w:ind w:left="0" w:right="0" w:firstLine="0"/>
              <w:jc w:val="left"/>
            </w:pPr>
            <w:r>
              <w:t>Географическое указание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GeographicalIndicationRights</w:t>
            </w:r>
          </w:p>
        </w:tc>
        <w:tc>
          <w:tcPr>
            <w:tcW w:w="2410" w:type="dxa"/>
          </w:tcPr>
          <w:p w:rsidR="00135AEA" w:rsidRPr="000E128E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26" w:type="dxa"/>
          </w:tcPr>
          <w:p w:rsidR="00135AEA" w:rsidRPr="00086C8D" w:rsidRDefault="00135AEA" w:rsidP="00E619B9">
            <w:pPr>
              <w:spacing w:after="0"/>
              <w:ind w:left="0" w:right="0" w:firstLine="0"/>
              <w:jc w:val="left"/>
            </w:pPr>
            <w:r>
              <w:t>Право исключительного использования географического указания</w:t>
            </w:r>
          </w:p>
        </w:tc>
      </w:tr>
    </w:tbl>
    <w:p w:rsidR="00135AEA" w:rsidRPr="00086C8D" w:rsidRDefault="00135AEA" w:rsidP="00135AEA">
      <w:pPr>
        <w:ind w:left="0" w:firstLine="0"/>
      </w:pPr>
    </w:p>
    <w:p w:rsidR="00135AEA" w:rsidRDefault="00135AEA" w:rsidP="00135AEA">
      <w:pPr>
        <w:pStyle w:val="31"/>
        <w:rPr>
          <w:lang w:val="en-US"/>
        </w:rPr>
      </w:pPr>
      <w:bookmarkStart w:id="71" w:name="_Toc89423625"/>
      <w:r w:rsidRPr="009A02F3">
        <w:rPr>
          <w:lang w:val="en-US"/>
        </w:rPr>
        <w:t>ExtendedErrorsInfo</w:t>
      </w:r>
      <w:bookmarkEnd w:id="69"/>
      <w:bookmarkEnd w:id="71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Наименование</w:t>
            </w:r>
          </w:p>
        </w:tc>
        <w:tc>
          <w:tcPr>
            <w:tcW w:w="3260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Тип данных</w:t>
            </w:r>
          </w:p>
        </w:tc>
        <w:tc>
          <w:tcPr>
            <w:tcW w:w="4076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6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076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</w:pPr>
            <w:r>
              <w:t>Описание ошибки, не относящееся к определённому ОИС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3260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 xml:space="preserve">массив объектов </w:t>
            </w:r>
            <w:hyperlink w:anchor="_ErrorInfo" w:history="1">
              <w:r w:rsidRPr="00911B17">
                <w:rPr>
                  <w:rStyle w:val="afff9"/>
                  <w:lang w:val="en-US"/>
                </w:rPr>
                <w:t>ErrorInfo</w:t>
              </w:r>
            </w:hyperlink>
          </w:p>
        </w:tc>
        <w:tc>
          <w:tcPr>
            <w:tcW w:w="407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Отображение идентификатора ОИС в описание ошибки, относящейся к нему</w:t>
            </w:r>
          </w:p>
        </w:tc>
      </w:tr>
    </w:tbl>
    <w:p w:rsidR="00135AEA" w:rsidRPr="009A02F3" w:rsidRDefault="00135AEA" w:rsidP="00135AEA">
      <w:pPr>
        <w:pStyle w:val="31"/>
        <w:rPr>
          <w:lang w:val="en-US"/>
        </w:rPr>
      </w:pPr>
      <w:bookmarkStart w:id="72" w:name="_ErrorInfo"/>
      <w:bookmarkStart w:id="73" w:name="_Toc21439540"/>
      <w:bookmarkStart w:id="74" w:name="_Toc89423626"/>
      <w:bookmarkEnd w:id="72"/>
      <w:r>
        <w:rPr>
          <w:lang w:val="en-US"/>
        </w:rPr>
        <w:lastRenderedPageBreak/>
        <w:t>ErrorInfo</w:t>
      </w:r>
      <w:bookmarkEnd w:id="73"/>
      <w:bookmarkEnd w:id="74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Наименование</w:t>
            </w:r>
          </w:p>
        </w:tc>
        <w:tc>
          <w:tcPr>
            <w:tcW w:w="3260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Тип данных</w:t>
            </w:r>
          </w:p>
        </w:tc>
        <w:tc>
          <w:tcPr>
            <w:tcW w:w="4076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sdIdentity</w:t>
            </w:r>
          </w:p>
        </w:tc>
        <w:tc>
          <w:tcPr>
            <w:tcW w:w="3260" w:type="dxa"/>
          </w:tcPr>
          <w:p w:rsidR="00135AEA" w:rsidRPr="00911B17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 xml:space="preserve">Объект </w:t>
            </w:r>
            <w:hyperlink w:anchor="_SDIdentity" w:history="1">
              <w:r w:rsidRPr="00911B17">
                <w:rPr>
                  <w:rStyle w:val="afff9"/>
                  <w:lang w:val="en-US"/>
                </w:rPr>
                <w:t>SDIdentity</w:t>
              </w:r>
            </w:hyperlink>
          </w:p>
        </w:tc>
        <w:tc>
          <w:tcPr>
            <w:tcW w:w="4076" w:type="dxa"/>
          </w:tcPr>
          <w:p w:rsidR="00135AEA" w:rsidRPr="00911B17" w:rsidRDefault="00135AEA" w:rsidP="00E619B9">
            <w:pPr>
              <w:spacing w:before="0" w:after="0"/>
              <w:ind w:left="0" w:right="0" w:firstLine="0"/>
              <w:jc w:val="left"/>
            </w:pPr>
            <w:r>
              <w:t>Идентификатор ОИС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60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>Строка</w:t>
            </w:r>
          </w:p>
        </w:tc>
        <w:tc>
          <w:tcPr>
            <w:tcW w:w="407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Описание ошибки, не относящееся к определённому ОИС</w:t>
            </w:r>
          </w:p>
        </w:tc>
      </w:tr>
    </w:tbl>
    <w:p w:rsidR="00135AEA" w:rsidRPr="004D6464" w:rsidRDefault="00135AEA" w:rsidP="00135AEA">
      <w:pPr>
        <w:pStyle w:val="31"/>
        <w:rPr>
          <w:lang w:val="en-US"/>
        </w:rPr>
      </w:pPr>
      <w:bookmarkStart w:id="75" w:name="_AttachmentFile"/>
      <w:bookmarkStart w:id="76" w:name="_Toc89423627"/>
      <w:bookmarkEnd w:id="75"/>
      <w:r w:rsidRPr="004D6464">
        <w:rPr>
          <w:lang w:val="en-US"/>
        </w:rPr>
        <w:t>AttachmentFile</w:t>
      </w:r>
      <w:bookmarkEnd w:id="76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3260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Тип данных</w:t>
            </w:r>
          </w:p>
        </w:tc>
        <w:tc>
          <w:tcPr>
            <w:tcW w:w="4076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3C731F">
              <w:rPr>
                <w:lang w:val="en-US"/>
              </w:rPr>
              <w:t>createdAt</w:t>
            </w:r>
          </w:p>
        </w:tc>
        <w:tc>
          <w:tcPr>
            <w:tcW w:w="326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дата и время</w:t>
            </w:r>
          </w:p>
        </w:tc>
        <w:tc>
          <w:tcPr>
            <w:tcW w:w="4076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</w:pPr>
            <w:r>
              <w:t>Дата и время создания файла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3C731F">
              <w:rPr>
                <w:lang w:val="en-US"/>
              </w:rPr>
              <w:t>fileName</w:t>
            </w:r>
          </w:p>
        </w:tc>
        <w:tc>
          <w:tcPr>
            <w:tcW w:w="3260" w:type="dxa"/>
          </w:tcPr>
          <w:p w:rsidR="00135AEA" w:rsidRPr="000D0D95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07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Имя файла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C731F">
              <w:rPr>
                <w:lang w:val="en-US"/>
              </w:rPr>
              <w:t>ontent</w:t>
            </w:r>
          </w:p>
        </w:tc>
        <w:tc>
          <w:tcPr>
            <w:tcW w:w="3260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массив байт</w:t>
            </w:r>
          </w:p>
        </w:tc>
        <w:tc>
          <w:tcPr>
            <w:tcW w:w="4076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Содержимое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3C731F">
              <w:rPr>
                <w:lang w:val="en-US"/>
              </w:rPr>
              <w:t>signature</w:t>
            </w:r>
          </w:p>
        </w:tc>
        <w:tc>
          <w:tcPr>
            <w:tcW w:w="3260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076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ЭП</w:t>
            </w:r>
          </w:p>
        </w:tc>
      </w:tr>
    </w:tbl>
    <w:p w:rsidR="00135AEA" w:rsidRDefault="00135AEA" w:rsidP="00135AEA">
      <w:pPr>
        <w:pStyle w:val="31"/>
        <w:rPr>
          <w:lang w:val="en-US"/>
        </w:rPr>
      </w:pPr>
      <w:bookmarkStart w:id="77" w:name="_Content"/>
      <w:bookmarkStart w:id="78" w:name="_SignedData"/>
      <w:bookmarkStart w:id="79" w:name="_Toc89423628"/>
      <w:bookmarkEnd w:id="77"/>
      <w:bookmarkEnd w:id="78"/>
      <w:r>
        <w:rPr>
          <w:lang w:val="en-US"/>
        </w:rPr>
        <w:t>SignedData</w:t>
      </w:r>
      <w:bookmarkEnd w:id="79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3260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Тип данных</w:t>
            </w:r>
          </w:p>
        </w:tc>
        <w:tc>
          <w:tcPr>
            <w:tcW w:w="4076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C731F">
              <w:rPr>
                <w:lang w:val="en-US"/>
              </w:rPr>
              <w:t>ontent</w:t>
            </w:r>
          </w:p>
        </w:tc>
        <w:tc>
          <w:tcPr>
            <w:tcW w:w="3260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массив байт</w:t>
            </w:r>
          </w:p>
        </w:tc>
        <w:tc>
          <w:tcPr>
            <w:tcW w:w="4076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Содержимое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3C731F">
              <w:rPr>
                <w:lang w:val="en-US"/>
              </w:rPr>
              <w:t>signature</w:t>
            </w:r>
          </w:p>
        </w:tc>
        <w:tc>
          <w:tcPr>
            <w:tcW w:w="3260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076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ЭП</w:t>
            </w:r>
          </w:p>
        </w:tc>
      </w:tr>
    </w:tbl>
    <w:p w:rsidR="00135AEA" w:rsidRPr="000D0D95" w:rsidRDefault="00135AEA" w:rsidP="00135AEA">
      <w:pPr>
        <w:rPr>
          <w:lang w:val="en-US"/>
        </w:rPr>
      </w:pPr>
    </w:p>
    <w:p w:rsidR="00135AEA" w:rsidRPr="006D3F00" w:rsidRDefault="00135AEA" w:rsidP="00135AEA">
      <w:pPr>
        <w:pStyle w:val="31"/>
        <w:rPr>
          <w:lang w:val="en-US"/>
        </w:rPr>
      </w:pPr>
      <w:bookmarkStart w:id="80" w:name="_Toc89423629"/>
      <w:r>
        <w:rPr>
          <w:lang w:val="en-US"/>
        </w:rPr>
        <w:t>Content</w:t>
      </w:r>
      <w:bookmarkEnd w:id="80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Наименование</w:t>
            </w:r>
          </w:p>
        </w:tc>
        <w:tc>
          <w:tcPr>
            <w:tcW w:w="3260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Тип данных</w:t>
            </w:r>
          </w:p>
        </w:tc>
        <w:tc>
          <w:tcPr>
            <w:tcW w:w="4076" w:type="dxa"/>
          </w:tcPr>
          <w:p w:rsidR="00135AEA" w:rsidRPr="00E26515" w:rsidRDefault="00135AEA" w:rsidP="00E619B9">
            <w:pPr>
              <w:spacing w:before="0" w:after="0"/>
              <w:ind w:left="0" w:right="0" w:firstLine="0"/>
              <w:jc w:val="left"/>
            </w:pPr>
            <w:r w:rsidRPr="00E26515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nonPublished</w:t>
            </w:r>
          </w:p>
        </w:tc>
        <w:tc>
          <w:tcPr>
            <w:tcW w:w="3260" w:type="dxa"/>
          </w:tcPr>
          <w:p w:rsidR="00135AEA" w:rsidRPr="00911B17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>Строка</w:t>
            </w:r>
          </w:p>
        </w:tc>
        <w:tc>
          <w:tcPr>
            <w:tcW w:w="4076" w:type="dxa"/>
          </w:tcPr>
          <w:p w:rsidR="00135AEA" w:rsidRPr="006D3F00" w:rsidRDefault="00135AEA" w:rsidP="00E619B9">
            <w:pPr>
              <w:spacing w:before="0" w:after="0"/>
              <w:ind w:left="0" w:right="0" w:firstLine="0"/>
              <w:jc w:val="left"/>
            </w:pPr>
            <w:r>
              <w:t>Все сведения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3260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>Строка</w:t>
            </w:r>
          </w:p>
        </w:tc>
        <w:tc>
          <w:tcPr>
            <w:tcW w:w="407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Только публикуемые сведения</w:t>
            </w:r>
          </w:p>
        </w:tc>
      </w:tr>
    </w:tbl>
    <w:p w:rsidR="00135AEA" w:rsidRDefault="00135AEA" w:rsidP="00135AEA">
      <w:pPr>
        <w:pStyle w:val="31"/>
        <w:rPr>
          <w:lang w:val="en-US"/>
        </w:rPr>
      </w:pPr>
      <w:bookmarkStart w:id="81" w:name="_SDVerifyInfo"/>
      <w:bookmarkStart w:id="82" w:name="_Toc89423630"/>
      <w:bookmarkEnd w:id="81"/>
      <w:r>
        <w:rPr>
          <w:lang w:val="en-US"/>
        </w:rPr>
        <w:t>SDVerifyInfo</w:t>
      </w:r>
      <w:bookmarkEnd w:id="82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3260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Тип данных</w:t>
            </w:r>
          </w:p>
        </w:tc>
        <w:tc>
          <w:tcPr>
            <w:tcW w:w="4076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3635A3">
              <w:rPr>
                <w:lang w:val="en-US"/>
              </w:rPr>
              <w:t>attachedFiles</w:t>
            </w:r>
          </w:p>
        </w:tc>
        <w:tc>
          <w:tcPr>
            <w:tcW w:w="326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логическое (да/нет)</w:t>
            </w:r>
          </w:p>
        </w:tc>
        <w:tc>
          <w:tcPr>
            <w:tcW w:w="4076" w:type="dxa"/>
          </w:tcPr>
          <w:p w:rsidR="00135AEA" w:rsidRPr="003635A3" w:rsidRDefault="00135AEA" w:rsidP="00E619B9">
            <w:pPr>
              <w:spacing w:before="0" w:after="0"/>
              <w:ind w:left="0" w:right="0" w:firstLine="0"/>
              <w:jc w:val="left"/>
            </w:pPr>
            <w:r>
              <w:t>Флаг валидности ЭП приложенных файлов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3635A3">
              <w:rPr>
                <w:lang w:val="en-US"/>
              </w:rPr>
              <w:t>noHistory</w:t>
            </w:r>
          </w:p>
        </w:tc>
        <w:tc>
          <w:tcPr>
            <w:tcW w:w="3260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>логическое (да/нет)</w:t>
            </w:r>
          </w:p>
        </w:tc>
        <w:tc>
          <w:tcPr>
            <w:tcW w:w="407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Флаг отсутствия актуальной версии перечня изменений и файлов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3635A3">
              <w:rPr>
                <w:lang w:val="en-US"/>
              </w:rPr>
              <w:lastRenderedPageBreak/>
              <w:t>result</w:t>
            </w:r>
          </w:p>
        </w:tc>
        <w:tc>
          <w:tcPr>
            <w:tcW w:w="3260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076" w:type="dxa"/>
          </w:tcPr>
          <w:p w:rsidR="00135AEA" w:rsidRPr="003635A3" w:rsidRDefault="00135AEA" w:rsidP="00E619B9">
            <w:pPr>
              <w:spacing w:before="0" w:after="0"/>
              <w:ind w:left="0" w:right="0" w:firstLine="0"/>
              <w:jc w:val="left"/>
            </w:pPr>
            <w:r>
              <w:t>Текстовое описание результатов проверки ЭП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nonPublished</w:t>
            </w:r>
          </w:p>
        </w:tc>
        <w:tc>
          <w:tcPr>
            <w:tcW w:w="3260" w:type="dxa"/>
          </w:tcPr>
          <w:p w:rsidR="00135AEA" w:rsidRPr="000F268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 xml:space="preserve">Объект </w:t>
            </w:r>
            <w:hyperlink w:anchor="_SDVerifyInfoEntry" w:history="1">
              <w:r w:rsidRPr="000F268B">
                <w:rPr>
                  <w:rStyle w:val="afff9"/>
                  <w:lang w:val="en-US"/>
                </w:rPr>
                <w:t>SDVerifyInfoEntry</w:t>
              </w:r>
            </w:hyperlink>
          </w:p>
        </w:tc>
        <w:tc>
          <w:tcPr>
            <w:tcW w:w="4076" w:type="dxa"/>
          </w:tcPr>
          <w:p w:rsidR="00135AEA" w:rsidRPr="000F268B" w:rsidRDefault="00135AEA" w:rsidP="00E619B9">
            <w:pPr>
              <w:spacing w:before="0" w:after="0"/>
              <w:ind w:left="0" w:right="0" w:firstLine="0"/>
              <w:jc w:val="left"/>
            </w:pPr>
            <w:r>
              <w:t>Флаги валидности ЭП актуального состояния, записей, перечня изменений и файлов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3260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 xml:space="preserve">Объект </w:t>
            </w:r>
            <w:hyperlink w:anchor="_SDVerifyInfoEntry" w:history="1">
              <w:r w:rsidRPr="000F268B">
                <w:rPr>
                  <w:rStyle w:val="afff9"/>
                  <w:lang w:val="en-US"/>
                </w:rPr>
                <w:t>SDVerifyInfoEntry</w:t>
              </w:r>
            </w:hyperlink>
          </w:p>
        </w:tc>
        <w:tc>
          <w:tcPr>
            <w:tcW w:w="4076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Флаги валидности ЭП актуального состояния, записей, перечня изменений и файлов только публикуемых сведений</w:t>
            </w:r>
          </w:p>
        </w:tc>
      </w:tr>
    </w:tbl>
    <w:p w:rsidR="00135AEA" w:rsidRDefault="00135AEA" w:rsidP="00135AEA">
      <w:pPr>
        <w:pStyle w:val="31"/>
      </w:pPr>
      <w:bookmarkStart w:id="83" w:name="_SDVerifyInfoEntry"/>
      <w:bookmarkStart w:id="84" w:name="_Toc89423631"/>
      <w:bookmarkEnd w:id="83"/>
      <w:r w:rsidRPr="000F268B">
        <w:rPr>
          <w:lang w:val="en-US"/>
        </w:rPr>
        <w:t>SDVerifyInfoEntry</w:t>
      </w:r>
      <w:bookmarkEnd w:id="84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3260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Тип данных</w:t>
            </w:r>
          </w:p>
        </w:tc>
        <w:tc>
          <w:tcPr>
            <w:tcW w:w="4076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C511C7">
              <w:rPr>
                <w:lang w:val="en-US"/>
              </w:rPr>
              <w:t>actualState</w:t>
            </w:r>
          </w:p>
        </w:tc>
        <w:tc>
          <w:tcPr>
            <w:tcW w:w="326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логическое (да/нет)</w:t>
            </w:r>
          </w:p>
        </w:tc>
        <w:tc>
          <w:tcPr>
            <w:tcW w:w="4076" w:type="dxa"/>
          </w:tcPr>
          <w:p w:rsidR="00135AEA" w:rsidRPr="003635A3" w:rsidRDefault="00135AEA" w:rsidP="00E619B9">
            <w:pPr>
              <w:spacing w:before="0" w:after="0"/>
              <w:ind w:left="0" w:right="0" w:firstLine="0"/>
              <w:jc w:val="left"/>
            </w:pPr>
            <w:r>
              <w:t>Флаг валидности ЭП актуального состояния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records</w:t>
            </w:r>
          </w:p>
        </w:tc>
        <w:tc>
          <w:tcPr>
            <w:tcW w:w="3260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>логическое (да/нет)</w:t>
            </w:r>
          </w:p>
        </w:tc>
        <w:tc>
          <w:tcPr>
            <w:tcW w:w="407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Флаг валидности ЭП записей об изменениях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C511C7">
              <w:rPr>
                <w:lang w:val="en-US"/>
              </w:rPr>
              <w:t>history</w:t>
            </w:r>
          </w:p>
        </w:tc>
        <w:tc>
          <w:tcPr>
            <w:tcW w:w="3260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логическое (да/нет)</w:t>
            </w:r>
          </w:p>
        </w:tc>
        <w:tc>
          <w:tcPr>
            <w:tcW w:w="4076" w:type="dxa"/>
          </w:tcPr>
          <w:p w:rsidR="00135AEA" w:rsidRPr="00C511C7" w:rsidRDefault="00135AEA" w:rsidP="00E619B9">
            <w:pPr>
              <w:spacing w:before="0" w:after="0"/>
              <w:ind w:left="0" w:right="0" w:firstLine="0"/>
              <w:jc w:val="left"/>
            </w:pPr>
            <w:r>
              <w:t>Флаг валидности ЭП</w:t>
            </w:r>
            <w:r w:rsidRPr="00C511C7">
              <w:t xml:space="preserve"> </w:t>
            </w:r>
            <w:r>
              <w:t>перечня изменений и файлов</w:t>
            </w:r>
          </w:p>
        </w:tc>
      </w:tr>
    </w:tbl>
    <w:p w:rsidR="00135AEA" w:rsidRDefault="00135AEA" w:rsidP="00135AEA">
      <w:pPr>
        <w:pStyle w:val="31"/>
        <w:rPr>
          <w:lang w:val="en-US"/>
        </w:rPr>
      </w:pPr>
      <w:bookmarkStart w:id="85" w:name="_SDInfo"/>
      <w:bookmarkStart w:id="86" w:name="_Toc89423632"/>
      <w:bookmarkEnd w:id="85"/>
      <w:r>
        <w:rPr>
          <w:lang w:val="en-US"/>
        </w:rPr>
        <w:t>SDInfo</w:t>
      </w:r>
      <w:bookmarkEnd w:id="86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3260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Тип данных</w:t>
            </w:r>
          </w:p>
        </w:tc>
        <w:tc>
          <w:tcPr>
            <w:tcW w:w="4076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3260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 xml:space="preserve">Массив объектов </w:t>
            </w:r>
            <w:hyperlink w:anchor="_AttachmentFile" w:history="1">
              <w:r w:rsidRPr="001B69EB">
                <w:rPr>
                  <w:rStyle w:val="afff9"/>
                  <w:lang w:val="en-US"/>
                </w:rPr>
                <w:t>AttachmentFile</w:t>
              </w:r>
            </w:hyperlink>
          </w:p>
        </w:tc>
        <w:tc>
          <w:tcPr>
            <w:tcW w:w="4076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Приложенные файлы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nonPublished</w:t>
            </w:r>
          </w:p>
        </w:tc>
        <w:tc>
          <w:tcPr>
            <w:tcW w:w="3260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 xml:space="preserve">Объект </w:t>
            </w:r>
            <w:hyperlink w:anchor="_SDInfoEntry" w:history="1">
              <w:r w:rsidRPr="001B69EB">
                <w:rPr>
                  <w:rStyle w:val="afff9"/>
                  <w:lang w:val="en-US"/>
                </w:rPr>
                <w:t>SDInfoEntry</w:t>
              </w:r>
            </w:hyperlink>
          </w:p>
        </w:tc>
        <w:tc>
          <w:tcPr>
            <w:tcW w:w="4076" w:type="dxa"/>
          </w:tcPr>
          <w:p w:rsidR="00135AEA" w:rsidRPr="000F268B" w:rsidRDefault="00135AEA" w:rsidP="00E619B9">
            <w:pPr>
              <w:spacing w:before="0" w:after="0"/>
              <w:ind w:left="0" w:right="0" w:firstLine="0"/>
              <w:jc w:val="left"/>
            </w:pPr>
            <w:r>
              <w:t>Непубликуемые и публикуемые сведения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3260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 xml:space="preserve">Объект </w:t>
            </w:r>
            <w:hyperlink w:anchor="_SDInfoEntry" w:history="1">
              <w:r w:rsidRPr="001B69EB">
                <w:rPr>
                  <w:rStyle w:val="afff9"/>
                  <w:lang w:val="en-US"/>
                </w:rPr>
                <w:t>SDInfoEntry</w:t>
              </w:r>
            </w:hyperlink>
          </w:p>
        </w:tc>
        <w:tc>
          <w:tcPr>
            <w:tcW w:w="4076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Только публикуемые сведения</w:t>
            </w:r>
          </w:p>
        </w:tc>
      </w:tr>
    </w:tbl>
    <w:p w:rsidR="00135AEA" w:rsidRPr="001B69EB" w:rsidRDefault="00135AEA" w:rsidP="00135AEA">
      <w:pPr>
        <w:pStyle w:val="31"/>
        <w:rPr>
          <w:lang w:val="en-US"/>
        </w:rPr>
      </w:pPr>
      <w:bookmarkStart w:id="87" w:name="_SDInfoEntry"/>
      <w:bookmarkStart w:id="88" w:name="_Toc89423633"/>
      <w:bookmarkEnd w:id="87"/>
      <w:r>
        <w:rPr>
          <w:lang w:val="en-US"/>
        </w:rPr>
        <w:t>SDInfoEntry</w:t>
      </w:r>
      <w:bookmarkEnd w:id="88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5210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2126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Тип данных</w:t>
            </w:r>
          </w:p>
        </w:tc>
        <w:tc>
          <w:tcPr>
            <w:tcW w:w="5210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st96ActualState</w:t>
            </w:r>
          </w:p>
        </w:tc>
        <w:tc>
          <w:tcPr>
            <w:tcW w:w="212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5210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 xml:space="preserve">ST96 </w:t>
            </w:r>
            <w:r>
              <w:t>актуального состояния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st96Record</w:t>
            </w:r>
          </w:p>
        </w:tc>
        <w:tc>
          <w:tcPr>
            <w:tcW w:w="2126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521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 xml:space="preserve">ST96 </w:t>
            </w:r>
            <w:r>
              <w:t>записи ОИС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history</w:t>
            </w:r>
          </w:p>
        </w:tc>
        <w:tc>
          <w:tcPr>
            <w:tcW w:w="2126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5210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Перечень изменений и файлов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2126" w:type="dxa"/>
          </w:tcPr>
          <w:p w:rsidR="00135AEA" w:rsidRPr="000F268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>Строка</w:t>
            </w:r>
          </w:p>
        </w:tc>
        <w:tc>
          <w:tcPr>
            <w:tcW w:w="5210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Html</w:t>
            </w:r>
            <w:r w:rsidRPr="00B12135">
              <w:t xml:space="preserve"> </w:t>
            </w:r>
            <w:r>
              <w:t>представление актуального состояния или всех записей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recordHtml</w:t>
            </w:r>
          </w:p>
        </w:tc>
        <w:tc>
          <w:tcPr>
            <w:tcW w:w="2126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5210" w:type="dxa"/>
          </w:tcPr>
          <w:p w:rsidR="00135AEA" w:rsidRPr="00B12135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 xml:space="preserve">Html </w:t>
            </w:r>
            <w:r>
              <w:t>представление запрашиваемой записи</w:t>
            </w:r>
          </w:p>
        </w:tc>
      </w:tr>
    </w:tbl>
    <w:p w:rsidR="00135AEA" w:rsidRDefault="00135AEA" w:rsidP="00135AEA">
      <w:pPr>
        <w:pStyle w:val="31"/>
        <w:rPr>
          <w:snapToGrid/>
          <w:lang w:val="en-US"/>
        </w:rPr>
      </w:pPr>
      <w:bookmarkStart w:id="89" w:name="_SDInfoDataType"/>
      <w:bookmarkStart w:id="90" w:name="_Toc89423634"/>
      <w:bookmarkEnd w:id="89"/>
      <w:r w:rsidRPr="00B12135">
        <w:rPr>
          <w:snapToGrid/>
        </w:rPr>
        <w:t>SDInfoDataType</w:t>
      </w:r>
      <w:bookmarkEnd w:id="90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2410"/>
        <w:gridCol w:w="492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2410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</w:pPr>
            <w:r>
              <w:t>Значение флага</w:t>
            </w:r>
          </w:p>
        </w:tc>
        <w:tc>
          <w:tcPr>
            <w:tcW w:w="4926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241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1</w:t>
            </w:r>
          </w:p>
        </w:tc>
        <w:tc>
          <w:tcPr>
            <w:tcW w:w="4926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Актуальное состояние ОИС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B12135">
              <w:rPr>
                <w:lang w:val="en-US"/>
              </w:rPr>
              <w:t>record</w:t>
            </w:r>
          </w:p>
        </w:tc>
        <w:tc>
          <w:tcPr>
            <w:tcW w:w="2410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2</w:t>
            </w:r>
          </w:p>
        </w:tc>
        <w:tc>
          <w:tcPr>
            <w:tcW w:w="492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Запись ОИС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2410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4</w:t>
            </w:r>
          </w:p>
        </w:tc>
        <w:tc>
          <w:tcPr>
            <w:tcW w:w="4926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Перечень изменений и файлов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2410" w:type="dxa"/>
          </w:tcPr>
          <w:p w:rsidR="00135AEA" w:rsidRPr="000F268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>8</w:t>
            </w:r>
          </w:p>
        </w:tc>
        <w:tc>
          <w:tcPr>
            <w:tcW w:w="4926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Html</w:t>
            </w:r>
            <w:r w:rsidRPr="00B12135">
              <w:t xml:space="preserve"> </w:t>
            </w:r>
            <w:r>
              <w:t>представление актуального состояния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B12135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2410" w:type="dxa"/>
          </w:tcPr>
          <w:p w:rsidR="00135AEA" w:rsidRPr="00B12135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926" w:type="dxa"/>
          </w:tcPr>
          <w:p w:rsidR="00135AEA" w:rsidRPr="00B12135" w:rsidRDefault="00135AEA" w:rsidP="00E619B9">
            <w:pPr>
              <w:spacing w:after="0"/>
              <w:ind w:left="0" w:right="0" w:firstLine="0"/>
              <w:jc w:val="left"/>
            </w:pPr>
            <w:r>
              <w:t>Приложенные файлы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B12135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fullHtml</w:t>
            </w:r>
          </w:p>
        </w:tc>
        <w:tc>
          <w:tcPr>
            <w:tcW w:w="2410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64</w:t>
            </w:r>
          </w:p>
        </w:tc>
        <w:tc>
          <w:tcPr>
            <w:tcW w:w="4926" w:type="dxa"/>
          </w:tcPr>
          <w:p w:rsidR="00135AEA" w:rsidRPr="00B12135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 xml:space="preserve">Html </w:t>
            </w:r>
            <w:r>
              <w:t>представление всех записей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 w:rsidRPr="00B12135">
              <w:rPr>
                <w:lang w:val="en-US"/>
              </w:rPr>
              <w:t>recordHtml</w:t>
            </w:r>
          </w:p>
        </w:tc>
        <w:tc>
          <w:tcPr>
            <w:tcW w:w="2410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128</w:t>
            </w:r>
          </w:p>
        </w:tc>
        <w:tc>
          <w:tcPr>
            <w:tcW w:w="4926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Html </w:t>
            </w:r>
            <w:r>
              <w:t>представление отдельной записи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B12135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recordPdf</w:t>
            </w:r>
          </w:p>
        </w:tc>
        <w:tc>
          <w:tcPr>
            <w:tcW w:w="2410" w:type="dxa"/>
          </w:tcPr>
          <w:p w:rsidR="00135AEA" w:rsidRPr="00A4627C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4926" w:type="dxa"/>
          </w:tcPr>
          <w:p w:rsidR="00135AEA" w:rsidRPr="00A4627C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 xml:space="preserve">Pdf </w:t>
            </w:r>
            <w:r>
              <w:t>публикуемой формы записи</w:t>
            </w:r>
          </w:p>
        </w:tc>
      </w:tr>
    </w:tbl>
    <w:p w:rsidR="00135AEA" w:rsidRPr="00B12135" w:rsidRDefault="00135AEA" w:rsidP="00135AEA">
      <w:pPr>
        <w:pStyle w:val="31"/>
        <w:rPr>
          <w:snapToGrid/>
          <w:color w:val="auto"/>
          <w:sz w:val="28"/>
          <w:szCs w:val="28"/>
        </w:rPr>
      </w:pPr>
      <w:bookmarkStart w:id="91" w:name="_RequestorInfo"/>
      <w:bookmarkStart w:id="92" w:name="_Toc89423635"/>
      <w:bookmarkEnd w:id="91"/>
      <w:r>
        <w:rPr>
          <w:lang w:val="en-US"/>
        </w:rPr>
        <w:t>RequestorInfo</w:t>
      </w:r>
      <w:bookmarkEnd w:id="92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3260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Тип данных</w:t>
            </w:r>
          </w:p>
        </w:tc>
        <w:tc>
          <w:tcPr>
            <w:tcW w:w="4076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26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076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Individual</w:t>
            </w:r>
            <w:r w:rsidRPr="00B12135">
              <w:t xml:space="preserve"> – </w:t>
            </w:r>
            <w:r>
              <w:t>физическое лицо</w:t>
            </w:r>
          </w:p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LegalEntity</w:t>
            </w:r>
            <w:r w:rsidRPr="00B12135">
              <w:t xml:space="preserve"> – </w:t>
            </w:r>
            <w:r>
              <w:t>юридическое лицо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60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076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</w:pPr>
            <w:r>
              <w:t>Наименование или ФИО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260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076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Адрес регистрации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ogrn</w:t>
            </w:r>
          </w:p>
        </w:tc>
        <w:tc>
          <w:tcPr>
            <w:tcW w:w="3260" w:type="dxa"/>
          </w:tcPr>
          <w:p w:rsidR="00135AEA" w:rsidRPr="000F268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>Строка</w:t>
            </w:r>
          </w:p>
        </w:tc>
        <w:tc>
          <w:tcPr>
            <w:tcW w:w="4076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</w:pPr>
            <w:r>
              <w:t>ОГРН или ОГРНИП</w:t>
            </w:r>
          </w:p>
        </w:tc>
      </w:tr>
    </w:tbl>
    <w:p w:rsidR="00135AEA" w:rsidRPr="006F323B" w:rsidRDefault="00135AEA" w:rsidP="00135AEA">
      <w:pPr>
        <w:pStyle w:val="31"/>
        <w:rPr>
          <w:lang w:val="en-US" w:eastAsia="zh-CN"/>
        </w:rPr>
      </w:pPr>
      <w:bookmarkStart w:id="93" w:name="_DeferredStoreContent"/>
      <w:bookmarkStart w:id="94" w:name="_Toc89423636"/>
      <w:bookmarkEnd w:id="93"/>
      <w:r>
        <w:rPr>
          <w:lang w:val="en-US" w:eastAsia="zh-CN"/>
        </w:rPr>
        <w:t>DeferredStoreContent</w:t>
      </w:r>
      <w:bookmarkEnd w:id="94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3260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Тип данных</w:t>
            </w:r>
          </w:p>
        </w:tc>
        <w:tc>
          <w:tcPr>
            <w:tcW w:w="4076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3260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 xml:space="preserve">Массив объектов </w:t>
            </w:r>
            <w:hyperlink w:anchor="_AttachmentFile" w:history="1">
              <w:r w:rsidRPr="001B69EB">
                <w:rPr>
                  <w:rStyle w:val="afff9"/>
                  <w:lang w:val="en-US"/>
                </w:rPr>
                <w:t>AttachmentFile</w:t>
              </w:r>
            </w:hyperlink>
          </w:p>
        </w:tc>
        <w:tc>
          <w:tcPr>
            <w:tcW w:w="4076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Приложенные файлы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3C731F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nonPublished</w:t>
            </w:r>
          </w:p>
        </w:tc>
        <w:tc>
          <w:tcPr>
            <w:tcW w:w="3260" w:type="dxa"/>
          </w:tcPr>
          <w:p w:rsidR="00135AEA" w:rsidRPr="006F323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t>Объект</w:t>
            </w:r>
            <w:r>
              <w:rPr>
                <w:lang w:val="en-US"/>
              </w:rPr>
              <w:t xml:space="preserve"> </w:t>
            </w:r>
            <w:hyperlink w:anchor="_DeferredStoreEntry" w:history="1">
              <w:r w:rsidRPr="006F323B">
                <w:rPr>
                  <w:rStyle w:val="afff9"/>
                  <w:lang w:val="en-US"/>
                </w:rPr>
                <w:t>DeferredStoreEntry</w:t>
              </w:r>
            </w:hyperlink>
          </w:p>
        </w:tc>
        <w:tc>
          <w:tcPr>
            <w:tcW w:w="4076" w:type="dxa"/>
          </w:tcPr>
          <w:p w:rsidR="00135AEA" w:rsidRPr="000F268B" w:rsidRDefault="00135AEA" w:rsidP="00E619B9">
            <w:pPr>
              <w:spacing w:before="0" w:after="0"/>
              <w:ind w:left="0" w:right="0" w:firstLine="0"/>
              <w:jc w:val="left"/>
            </w:pPr>
            <w:r>
              <w:t>Непубликуемые и публикуемые сведения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3260" w:type="dxa"/>
          </w:tcPr>
          <w:p w:rsidR="00135AEA" w:rsidRPr="006F323B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t xml:space="preserve">Объект </w:t>
            </w:r>
            <w:hyperlink w:anchor="_DeferredStoreEntry" w:history="1">
              <w:r w:rsidRPr="006F323B">
                <w:rPr>
                  <w:rStyle w:val="afff9"/>
                  <w:lang w:val="en-US"/>
                </w:rPr>
                <w:t>DeferredStoreEntry</w:t>
              </w:r>
            </w:hyperlink>
          </w:p>
        </w:tc>
        <w:tc>
          <w:tcPr>
            <w:tcW w:w="4076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Только публикуемые сведения</w:t>
            </w:r>
          </w:p>
        </w:tc>
      </w:tr>
    </w:tbl>
    <w:p w:rsidR="00135AEA" w:rsidRPr="006F323B" w:rsidRDefault="00135AEA" w:rsidP="00135AEA">
      <w:pPr>
        <w:pStyle w:val="31"/>
      </w:pPr>
      <w:bookmarkStart w:id="95" w:name="_DeferredStoreEntry"/>
      <w:bookmarkStart w:id="96" w:name="_Toc89423637"/>
      <w:bookmarkEnd w:id="95"/>
      <w:r>
        <w:rPr>
          <w:lang w:val="en-US"/>
        </w:rPr>
        <w:t>DeferredStoreEntry</w:t>
      </w:r>
      <w:bookmarkEnd w:id="96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2410"/>
        <w:gridCol w:w="4926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2410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Тип данных</w:t>
            </w:r>
          </w:p>
        </w:tc>
        <w:tc>
          <w:tcPr>
            <w:tcW w:w="4926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A02F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recordST96</w:t>
            </w:r>
          </w:p>
        </w:tc>
        <w:tc>
          <w:tcPr>
            <w:tcW w:w="241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926" w:type="dxa"/>
          </w:tcPr>
          <w:p w:rsidR="00135AEA" w:rsidRPr="006F323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Pr="006F323B">
              <w:t xml:space="preserve">96 </w:t>
            </w:r>
            <w:r>
              <w:t>записи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recordSign</w:t>
            </w:r>
          </w:p>
        </w:tc>
        <w:tc>
          <w:tcPr>
            <w:tcW w:w="2410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926" w:type="dxa"/>
          </w:tcPr>
          <w:p w:rsidR="00135AEA" w:rsidRPr="006F323B" w:rsidRDefault="00135AEA" w:rsidP="00E619B9">
            <w:pPr>
              <w:spacing w:after="0"/>
              <w:ind w:left="0" w:right="0" w:firstLine="0"/>
              <w:jc w:val="left"/>
            </w:pPr>
            <w:r>
              <w:t xml:space="preserve">ЭП </w:t>
            </w:r>
            <w:r>
              <w:rPr>
                <w:lang w:val="en-US"/>
              </w:rPr>
              <w:t>ST</w:t>
            </w:r>
            <w:r w:rsidRPr="006F323B">
              <w:t xml:space="preserve">96 </w:t>
            </w:r>
            <w:r>
              <w:t xml:space="preserve">записи </w:t>
            </w:r>
            <w:r w:rsidRPr="006F323B">
              <w:t>(</w:t>
            </w:r>
            <w:r>
              <w:rPr>
                <w:lang w:val="en-US"/>
              </w:rPr>
              <w:t>Base</w:t>
            </w:r>
            <w:r w:rsidRPr="006F323B">
              <w:t>64)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actualStateST96</w:t>
            </w:r>
          </w:p>
        </w:tc>
        <w:tc>
          <w:tcPr>
            <w:tcW w:w="2410" w:type="dxa"/>
          </w:tcPr>
          <w:p w:rsidR="00135AEA" w:rsidRPr="001B69E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926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rPr>
                <w:lang w:val="en-US"/>
              </w:rPr>
              <w:t>ST</w:t>
            </w:r>
            <w:r w:rsidRPr="006F323B">
              <w:t xml:space="preserve">96 </w:t>
            </w:r>
            <w:r>
              <w:t>актуального состояния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actualStateSign</w:t>
            </w:r>
          </w:p>
        </w:tc>
        <w:tc>
          <w:tcPr>
            <w:tcW w:w="2410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926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 xml:space="preserve">ЭП </w:t>
            </w:r>
            <w:r>
              <w:rPr>
                <w:lang w:val="en-US"/>
              </w:rPr>
              <w:t>ST</w:t>
            </w:r>
            <w:r w:rsidRPr="006F323B">
              <w:t xml:space="preserve">96 </w:t>
            </w:r>
            <w:r>
              <w:t xml:space="preserve">актуального состояния </w:t>
            </w:r>
            <w:r w:rsidRPr="006F323B">
              <w:t>(</w:t>
            </w:r>
            <w:r>
              <w:rPr>
                <w:lang w:val="en-US"/>
              </w:rPr>
              <w:t>Base</w:t>
            </w:r>
            <w:r w:rsidRPr="006F323B">
              <w:t>64)</w:t>
            </w:r>
          </w:p>
        </w:tc>
      </w:tr>
    </w:tbl>
    <w:p w:rsidR="00135AEA" w:rsidRDefault="00135AEA" w:rsidP="00135AEA">
      <w:pPr>
        <w:pStyle w:val="31"/>
        <w:rPr>
          <w:lang w:val="en-US"/>
        </w:rPr>
      </w:pPr>
      <w:bookmarkStart w:id="97" w:name="_SearchQuery"/>
      <w:bookmarkStart w:id="98" w:name="_SearchExpression"/>
      <w:bookmarkStart w:id="99" w:name="_Toc89423638"/>
      <w:bookmarkEnd w:id="97"/>
      <w:bookmarkEnd w:id="98"/>
      <w:r>
        <w:rPr>
          <w:lang w:val="en-US"/>
        </w:rPr>
        <w:t>SearchExpression</w:t>
      </w:r>
      <w:bookmarkEnd w:id="99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2870"/>
        <w:gridCol w:w="4535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2870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Тип данных</w:t>
            </w:r>
          </w:p>
        </w:tc>
        <w:tc>
          <w:tcPr>
            <w:tcW w:w="4535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66418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870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535" w:type="dxa"/>
          </w:tcPr>
          <w:p w:rsidR="00135AEA" w:rsidRDefault="00135AEA" w:rsidP="00E619B9">
            <w:pPr>
              <w:spacing w:before="0" w:after="0"/>
              <w:ind w:left="0" w:right="0" w:firstLine="0"/>
              <w:jc w:val="left"/>
            </w:pPr>
            <w:r>
              <w:t>Логический оператор</w:t>
            </w:r>
          </w:p>
          <w:p w:rsidR="00135AEA" w:rsidRPr="00664183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</w:pPr>
            <w:r>
              <w:rPr>
                <w:lang w:val="en-US"/>
              </w:rPr>
              <w:t>a</w:t>
            </w:r>
            <w:r w:rsidRPr="00664183">
              <w:rPr>
                <w:lang w:val="en-US"/>
              </w:rPr>
              <w:t>nd</w:t>
            </w:r>
            <w:r>
              <w:rPr>
                <w:lang w:val="en-US"/>
              </w:rPr>
              <w:t xml:space="preserve"> – </w:t>
            </w:r>
            <w:r>
              <w:t xml:space="preserve">И </w:t>
            </w:r>
          </w:p>
          <w:p w:rsidR="00135AEA" w:rsidRPr="00664183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</w:pPr>
            <w:r>
              <w:rPr>
                <w:lang w:val="en-US"/>
              </w:rPr>
              <w:t>o</w:t>
            </w:r>
            <w:r w:rsidRPr="00664183">
              <w:rPr>
                <w:lang w:val="en-US"/>
              </w:rPr>
              <w:t>r</w:t>
            </w:r>
            <w:r>
              <w:t xml:space="preserve"> – ИЛИ </w:t>
            </w:r>
          </w:p>
          <w:p w:rsidR="00135AEA" w:rsidRPr="00664183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</w:pPr>
            <w:r>
              <w:rPr>
                <w:lang w:val="en-US"/>
              </w:rPr>
              <w:t>n</w:t>
            </w:r>
            <w:r w:rsidRPr="00664183">
              <w:rPr>
                <w:lang w:val="en-US"/>
              </w:rPr>
              <w:t>ot</w:t>
            </w:r>
            <w:r w:rsidRPr="00664183">
              <w:t xml:space="preserve"> </w:t>
            </w:r>
            <w:r>
              <w:t xml:space="preserve">– НЕ 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664183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operands</w:t>
            </w:r>
          </w:p>
        </w:tc>
        <w:tc>
          <w:tcPr>
            <w:tcW w:w="2870" w:type="dxa"/>
          </w:tcPr>
          <w:p w:rsidR="00135AEA" w:rsidRPr="00673E08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t xml:space="preserve">Массив </w:t>
            </w:r>
            <w:hyperlink w:anchor="_SearchExpressionOperand" w:history="1">
              <w:r w:rsidRPr="00673E08">
                <w:rPr>
                  <w:rStyle w:val="afff9"/>
                  <w:lang w:val="en-US"/>
                </w:rPr>
                <w:t>SearchExpressionOperand</w:t>
              </w:r>
            </w:hyperlink>
          </w:p>
        </w:tc>
        <w:tc>
          <w:tcPr>
            <w:tcW w:w="4535" w:type="dxa"/>
          </w:tcPr>
          <w:p w:rsidR="00135AEA" w:rsidRPr="006F323B" w:rsidRDefault="00135AEA" w:rsidP="00E619B9">
            <w:pPr>
              <w:spacing w:after="0"/>
              <w:ind w:left="0" w:right="0" w:firstLine="0"/>
              <w:jc w:val="left"/>
            </w:pPr>
            <w:r>
              <w:t>Операнды выражения</w:t>
            </w:r>
          </w:p>
        </w:tc>
      </w:tr>
    </w:tbl>
    <w:p w:rsidR="00135AEA" w:rsidRDefault="00135AEA" w:rsidP="00135AEA">
      <w:pPr>
        <w:pStyle w:val="31"/>
      </w:pPr>
      <w:bookmarkStart w:id="100" w:name="_SearchExpressionOperand"/>
      <w:bookmarkStart w:id="101" w:name="_Toc89423639"/>
      <w:bookmarkEnd w:id="100"/>
      <w:r>
        <w:rPr>
          <w:lang w:val="en-US"/>
        </w:rPr>
        <w:t>SearchExpressionOperand</w:t>
      </w:r>
      <w:bookmarkEnd w:id="101"/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4501"/>
      </w:tblGrid>
      <w:tr w:rsidR="00135AEA" w:rsidTr="00E6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Наименование</w:t>
            </w:r>
          </w:p>
        </w:tc>
        <w:tc>
          <w:tcPr>
            <w:tcW w:w="2835" w:type="dxa"/>
          </w:tcPr>
          <w:p w:rsidR="00135AEA" w:rsidRPr="004D6464" w:rsidRDefault="00135AEA" w:rsidP="00E619B9">
            <w:pPr>
              <w:spacing w:before="0" w:after="0"/>
              <w:ind w:left="0" w:right="0" w:firstLine="0"/>
              <w:jc w:val="left"/>
            </w:pPr>
            <w:r w:rsidRPr="004D6464">
              <w:t>Тип данных</w:t>
            </w:r>
          </w:p>
        </w:tc>
        <w:tc>
          <w:tcPr>
            <w:tcW w:w="4501" w:type="dxa"/>
          </w:tcPr>
          <w:p w:rsidR="00135AEA" w:rsidRPr="00B12135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 w:rsidRPr="004D6464">
              <w:t>Описание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664183" w:rsidRDefault="00135AEA" w:rsidP="00E619B9">
            <w:pPr>
              <w:spacing w:before="0"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2835" w:type="dxa"/>
          </w:tcPr>
          <w:p w:rsidR="00135AEA" w:rsidRPr="00961D5B" w:rsidRDefault="00135AEA" w:rsidP="00E619B9">
            <w:pPr>
              <w:spacing w:before="0"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501" w:type="dxa"/>
          </w:tcPr>
          <w:p w:rsidR="00135AEA" w:rsidRPr="00664183" w:rsidRDefault="00135AEA" w:rsidP="00E619B9">
            <w:pPr>
              <w:spacing w:before="0" w:after="0"/>
              <w:ind w:left="0" w:right="0" w:firstLine="0"/>
              <w:jc w:val="left"/>
            </w:pPr>
            <w:r>
              <w:t>Вид операнда</w:t>
            </w:r>
          </w:p>
          <w:p w:rsidR="00135AEA" w:rsidRPr="00664183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</w:pPr>
            <w:r>
              <w:rPr>
                <w:lang w:val="en-US"/>
              </w:rPr>
              <w:t xml:space="preserve">simple – </w:t>
            </w:r>
            <w:r>
              <w:t>атрибут и значение</w:t>
            </w:r>
          </w:p>
          <w:p w:rsidR="00135AEA" w:rsidRPr="00664183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</w:pPr>
            <w:r>
              <w:rPr>
                <w:lang w:val="en-US"/>
              </w:rPr>
              <w:t xml:space="preserve">expression – </w:t>
            </w:r>
            <w:r>
              <w:t xml:space="preserve">выражение 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664183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attributeName</w:t>
            </w:r>
          </w:p>
        </w:tc>
        <w:tc>
          <w:tcPr>
            <w:tcW w:w="2835" w:type="dxa"/>
          </w:tcPr>
          <w:p w:rsidR="00135AEA" w:rsidRPr="00CE70AD" w:rsidRDefault="00135AEA" w:rsidP="00E619B9">
            <w:pPr>
              <w:spacing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501" w:type="dxa"/>
          </w:tcPr>
          <w:p w:rsidR="00135AEA" w:rsidRPr="00CE70AD" w:rsidRDefault="00135AEA" w:rsidP="00E619B9">
            <w:pPr>
              <w:spacing w:after="0"/>
              <w:ind w:left="0" w:right="0" w:firstLine="0"/>
              <w:jc w:val="left"/>
            </w:pPr>
            <w:r>
              <w:t>Наименование атрибута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673E08" w:rsidRDefault="00135AEA" w:rsidP="00E619B9">
            <w:pPr>
              <w:spacing w:after="0"/>
              <w:ind w:left="0" w:right="0" w:firstLine="0"/>
              <w:jc w:val="left"/>
            </w:pPr>
            <w:r>
              <w:rPr>
                <w:lang w:val="en-US"/>
              </w:rPr>
              <w:t>attributeValue</w:t>
            </w:r>
          </w:p>
        </w:tc>
        <w:tc>
          <w:tcPr>
            <w:tcW w:w="2835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501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Строковое представление значения атрибута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Pr="00673E08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compareOperator</w:t>
            </w:r>
          </w:p>
        </w:tc>
        <w:tc>
          <w:tcPr>
            <w:tcW w:w="2835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Строка</w:t>
            </w:r>
          </w:p>
        </w:tc>
        <w:tc>
          <w:tcPr>
            <w:tcW w:w="4501" w:type="dxa"/>
          </w:tcPr>
          <w:p w:rsidR="00135AEA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equal – </w:t>
            </w:r>
            <w:r>
              <w:t xml:space="preserve">равно </w:t>
            </w:r>
          </w:p>
          <w:p w:rsidR="00135AEA" w:rsidRPr="00673E08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notEqual – </w:t>
            </w:r>
            <w:r>
              <w:t>не равно</w:t>
            </w:r>
          </w:p>
          <w:p w:rsidR="00135AEA" w:rsidRPr="00A92FD8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greater</w:t>
            </w:r>
            <w:r w:rsidRPr="00664183">
              <w:t xml:space="preserve"> </w:t>
            </w:r>
            <w:r>
              <w:t>– больше</w:t>
            </w:r>
          </w:p>
          <w:p w:rsidR="00135AEA" w:rsidRPr="00673E08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greaterOrEqual – </w:t>
            </w:r>
            <w:r>
              <w:t>больше или равно</w:t>
            </w:r>
          </w:p>
          <w:p w:rsidR="00135AEA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less – </w:t>
            </w:r>
            <w:r>
              <w:t>меньше</w:t>
            </w:r>
          </w:p>
          <w:p w:rsidR="00135AEA" w:rsidRPr="00673E08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lessOrEqual – </w:t>
            </w:r>
            <w:r>
              <w:t>меньше или равно</w:t>
            </w:r>
          </w:p>
          <w:p w:rsidR="00135AEA" w:rsidRPr="00A92FD8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like – </w:t>
            </w:r>
            <w:r>
              <w:t>подобно</w:t>
            </w:r>
          </w:p>
          <w:p w:rsidR="00135AEA" w:rsidRPr="00673E08" w:rsidRDefault="00135AEA" w:rsidP="00135AEA">
            <w:pPr>
              <w:pStyle w:val="affffc"/>
              <w:numPr>
                <w:ilvl w:val="0"/>
                <w:numId w:val="22"/>
              </w:numPr>
              <w:spacing w:after="0"/>
              <w:ind w:right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not like – </w:t>
            </w:r>
            <w:r>
              <w:t>не подобно</w:t>
            </w:r>
          </w:p>
        </w:tc>
      </w:tr>
      <w:tr w:rsidR="00135AEA" w:rsidRPr="009A02F3" w:rsidTr="00E619B9">
        <w:tc>
          <w:tcPr>
            <w:tcW w:w="2235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2835" w:type="dxa"/>
          </w:tcPr>
          <w:p w:rsidR="00135AEA" w:rsidRPr="00CE70AD" w:rsidRDefault="00135AEA" w:rsidP="00E619B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r>
              <w:t xml:space="preserve">Объект </w:t>
            </w:r>
            <w:hyperlink w:anchor="_SearchExpression" w:history="1">
              <w:r w:rsidRPr="00CE70AD">
                <w:rPr>
                  <w:rStyle w:val="afff9"/>
                </w:rPr>
                <w:t>SearchExpression</w:t>
              </w:r>
            </w:hyperlink>
          </w:p>
        </w:tc>
        <w:tc>
          <w:tcPr>
            <w:tcW w:w="4501" w:type="dxa"/>
          </w:tcPr>
          <w:p w:rsidR="00135AEA" w:rsidRDefault="00135AEA" w:rsidP="00E619B9">
            <w:pPr>
              <w:spacing w:after="0"/>
              <w:ind w:left="0" w:right="0" w:firstLine="0"/>
              <w:jc w:val="left"/>
            </w:pPr>
            <w:r>
              <w:t>Подвыражение поиска</w:t>
            </w:r>
          </w:p>
        </w:tc>
      </w:tr>
    </w:tbl>
    <w:p w:rsidR="00135AEA" w:rsidRPr="00664183" w:rsidRDefault="00135AEA" w:rsidP="00135AEA">
      <w:pPr>
        <w:keepNext/>
        <w:tabs>
          <w:tab w:val="left" w:pos="567"/>
        </w:tabs>
        <w:spacing w:after="0" w:line="240" w:lineRule="auto"/>
        <w:ind w:left="0" w:right="0" w:firstLine="0"/>
      </w:pPr>
    </w:p>
    <w:p w:rsidR="009C1441" w:rsidRDefault="009C1441"/>
    <w:sectPr w:rsidR="009C1441" w:rsidSect="00135AEA">
      <w:pgSz w:w="11906" w:h="16838"/>
      <w:pgMar w:top="425" w:right="851" w:bottom="425" w:left="1134" w:header="284" w:footer="227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4D5" w:rsidRDefault="002704D5" w:rsidP="00135AEA">
      <w:pPr>
        <w:spacing w:after="0" w:line="240" w:lineRule="auto"/>
      </w:pPr>
      <w:r>
        <w:separator/>
      </w:r>
    </w:p>
  </w:endnote>
  <w:endnote w:type="continuationSeparator" w:id="0">
    <w:p w:rsidR="002704D5" w:rsidRDefault="002704D5" w:rsidP="0013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4D5" w:rsidRDefault="002704D5" w:rsidP="00135AEA">
      <w:pPr>
        <w:spacing w:after="0" w:line="240" w:lineRule="auto"/>
      </w:pPr>
      <w:r>
        <w:separator/>
      </w:r>
    </w:p>
  </w:footnote>
  <w:footnote w:type="continuationSeparator" w:id="0">
    <w:p w:rsidR="002704D5" w:rsidRDefault="002704D5" w:rsidP="0013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"/>
      <w:lvlJc w:val="left"/>
      <w:pPr>
        <w:tabs>
          <w:tab w:val="left" w:pos="1361"/>
        </w:tabs>
        <w:ind w:left="284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7" w15:restartNumberingAfterBreak="0">
    <w:nsid w:val="0000000C"/>
    <w:multiLevelType w:val="multilevel"/>
    <w:tmpl w:val="0000000C"/>
    <w:name w:val="WW8Num12"/>
    <w:lvl w:ilvl="0">
      <w:start w:val="1"/>
      <w:numFmt w:val="decimal"/>
      <w:pStyle w:val="1"/>
      <w:lvlText w:val="%1)"/>
      <w:lvlJc w:val="left"/>
      <w:pPr>
        <w:tabs>
          <w:tab w:val="num" w:pos="1361"/>
        </w:tabs>
        <w:ind w:left="284" w:firstLine="720"/>
      </w:pPr>
      <w:rPr>
        <w:rFonts w:ascii="Symbol" w:hAnsi="Symbol"/>
      </w:rPr>
    </w:lvl>
    <w:lvl w:ilvl="1">
      <w:start w:val="1"/>
      <w:numFmt w:val="decimal"/>
      <w:lvlText w:val="%2)"/>
      <w:lvlJc w:val="left"/>
      <w:pPr>
        <w:tabs>
          <w:tab w:val="num" w:pos="1724"/>
        </w:tabs>
        <w:ind w:left="1724" w:hanging="363"/>
      </w:pPr>
      <w:rPr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837" w:firstLine="720"/>
      </w:pPr>
      <w:rPr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951" w:firstLine="720"/>
      </w:pPr>
      <w:rPr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951" w:firstLine="720"/>
      </w:pPr>
      <w:rPr>
        <w:rFonts w:ascii="Times New Roman" w:hAnsi="Times New Roman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917" w:firstLine="722"/>
      </w:pPr>
      <w:rPr>
        <w:rFonts w:ascii="Times New Roman" w:hAnsi="Times New Roman"/>
        <w:b w:val="0"/>
        <w:i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221" w:firstLine="720"/>
      </w:pPr>
      <w:rPr>
        <w:rFonts w:ascii="Times New Roman" w:hAnsi="Times New Roman"/>
        <w:b w:val="0"/>
        <w:i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2221" w:firstLine="720"/>
      </w:pPr>
      <w:rPr>
        <w:rFonts w:ascii="Times New Roman" w:hAnsi="Times New Roman"/>
        <w:b w:val="0"/>
        <w:i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2221" w:firstLine="720"/>
      </w:pPr>
      <w:rPr>
        <w:rFonts w:ascii="Times New Roman" w:hAnsi="Times New Roman"/>
        <w:b w:val="0"/>
        <w:i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</w:abstractNum>
  <w:abstractNum w:abstractNumId="8" w15:restartNumberingAfterBreak="0">
    <w:nsid w:val="02CB65AD"/>
    <w:multiLevelType w:val="hybridMultilevel"/>
    <w:tmpl w:val="F39063A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050E194C"/>
    <w:multiLevelType w:val="hybridMultilevel"/>
    <w:tmpl w:val="7E5C28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2B2936"/>
    <w:multiLevelType w:val="hybridMultilevel"/>
    <w:tmpl w:val="8EF84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CA01AD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331725F"/>
    <w:multiLevelType w:val="multilevel"/>
    <w:tmpl w:val="1331725F"/>
    <w:lvl w:ilvl="0">
      <w:start w:val="1"/>
      <w:numFmt w:val="bullet"/>
      <w:pStyle w:val="TableListBullet2"/>
      <w:lvlText w:val=""/>
      <w:lvlJc w:val="left"/>
      <w:pPr>
        <w:tabs>
          <w:tab w:val="left" w:pos="1077"/>
        </w:tabs>
        <w:ind w:left="1077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613CA"/>
    <w:multiLevelType w:val="hybridMultilevel"/>
    <w:tmpl w:val="CF5E0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73B60"/>
    <w:multiLevelType w:val="multilevel"/>
    <w:tmpl w:val="19173B60"/>
    <w:lvl w:ilvl="0">
      <w:start w:val="1"/>
      <w:numFmt w:val="decimal"/>
      <w:pStyle w:val="20"/>
      <w:lvlText w:val="%1)"/>
      <w:lvlJc w:val="left"/>
      <w:pPr>
        <w:tabs>
          <w:tab w:val="left" w:pos="1080"/>
        </w:tabs>
        <w:ind w:left="1080" w:hanging="360"/>
      </w:pPr>
      <w:rPr>
        <w:rFonts w:ascii="Arial" w:hAnsi="Arial" w:hint="default"/>
        <w:b/>
        <w:i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□"/>
      <w:lvlJc w:val="left"/>
      <w:pPr>
        <w:tabs>
          <w:tab w:val="left" w:pos="2149"/>
        </w:tabs>
        <w:ind w:left="2149" w:hanging="360"/>
      </w:pPr>
      <w:rPr>
        <w:rFonts w:ascii="Arial" w:hAnsi="Arial" w:hint="default"/>
        <w:b/>
        <w:i w:val="0"/>
        <w:color w:val="000000"/>
        <w:sz w:val="28"/>
        <w:szCs w:val="28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9772609"/>
    <w:multiLevelType w:val="hybridMultilevel"/>
    <w:tmpl w:val="C1487F4A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6" w15:restartNumberingAfterBreak="0">
    <w:nsid w:val="26555233"/>
    <w:multiLevelType w:val="hybridMultilevel"/>
    <w:tmpl w:val="F9B4104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2989" w:hanging="405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6AD6D86"/>
    <w:multiLevelType w:val="multilevel"/>
    <w:tmpl w:val="CCE64538"/>
    <w:lvl w:ilvl="0">
      <w:start w:val="6"/>
      <w:numFmt w:val="decimal"/>
      <w:suff w:val="space"/>
      <w:lvlText w:val="%1"/>
      <w:lvlJc w:val="left"/>
      <w:pPr>
        <w:tabs>
          <w:tab w:val="num" w:pos="0"/>
        </w:tabs>
        <w:ind w:left="0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pStyle w:val="a0"/>
      <w:suff w:val="space"/>
      <w:lvlText w:val="%1.%2.%3"/>
      <w:lvlJc w:val="left"/>
      <w:pPr>
        <w:tabs>
          <w:tab w:val="num" w:pos="0"/>
        </w:tabs>
        <w:ind w:left="0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8" w15:restartNumberingAfterBreak="0">
    <w:nsid w:val="29AA2227"/>
    <w:multiLevelType w:val="hybridMultilevel"/>
    <w:tmpl w:val="BF72F7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E466AF"/>
    <w:multiLevelType w:val="hybridMultilevel"/>
    <w:tmpl w:val="295C33C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2CE63EEF"/>
    <w:multiLevelType w:val="hybridMultilevel"/>
    <w:tmpl w:val="229C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FD0F79"/>
    <w:multiLevelType w:val="hybridMultilevel"/>
    <w:tmpl w:val="96B671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6C09B3"/>
    <w:multiLevelType w:val="hybridMultilevel"/>
    <w:tmpl w:val="8A5A4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F7E1B"/>
    <w:multiLevelType w:val="hybridMultilevel"/>
    <w:tmpl w:val="A5E6E092"/>
    <w:lvl w:ilvl="0" w:tplc="0A641BAA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39A6651E"/>
    <w:multiLevelType w:val="hybridMultilevel"/>
    <w:tmpl w:val="EAB49616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5" w15:restartNumberingAfterBreak="0">
    <w:nsid w:val="409A1A62"/>
    <w:multiLevelType w:val="hybridMultilevel"/>
    <w:tmpl w:val="D1FE88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9E3D2F"/>
    <w:multiLevelType w:val="hybridMultilevel"/>
    <w:tmpl w:val="EC0AC3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C13357"/>
    <w:multiLevelType w:val="hybridMultilevel"/>
    <w:tmpl w:val="86AE3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3D7168"/>
    <w:multiLevelType w:val="hybridMultilevel"/>
    <w:tmpl w:val="0AB876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527A51C5"/>
    <w:multiLevelType w:val="hybridMultilevel"/>
    <w:tmpl w:val="8E889C5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0" w15:restartNumberingAfterBreak="0">
    <w:nsid w:val="53077A42"/>
    <w:multiLevelType w:val="hybridMultilevel"/>
    <w:tmpl w:val="1AC2D5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68460E"/>
    <w:multiLevelType w:val="multilevel"/>
    <w:tmpl w:val="5568460E"/>
    <w:lvl w:ilvl="0">
      <w:start w:val="1"/>
      <w:numFmt w:val="bullet"/>
      <w:pStyle w:val="TableListBullet"/>
      <w:lvlText w:val="-"/>
      <w:lvlJc w:val="left"/>
      <w:pPr>
        <w:tabs>
          <w:tab w:val="left" w:pos="357"/>
        </w:tabs>
        <w:ind w:left="357" w:hanging="357"/>
      </w:pPr>
      <w:rPr>
        <w:rFonts w:ascii="Verdana" w:hAnsi="Verdana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71BD6"/>
    <w:multiLevelType w:val="hybridMultilevel"/>
    <w:tmpl w:val="3FD88B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473C5F"/>
    <w:multiLevelType w:val="hybridMultilevel"/>
    <w:tmpl w:val="9BD249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8D3DDF"/>
    <w:multiLevelType w:val="hybridMultilevel"/>
    <w:tmpl w:val="C7E421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472D1E"/>
    <w:multiLevelType w:val="hybridMultilevel"/>
    <w:tmpl w:val="2DF21D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7F78D4"/>
    <w:multiLevelType w:val="hybridMultilevel"/>
    <w:tmpl w:val="59128356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7" w15:restartNumberingAfterBreak="0">
    <w:nsid w:val="69BB6D11"/>
    <w:multiLevelType w:val="multilevel"/>
    <w:tmpl w:val="69BB6D11"/>
    <w:lvl w:ilvl="0">
      <w:start w:val="1"/>
      <w:numFmt w:val="decimal"/>
      <w:pStyle w:val="a1"/>
      <w:lvlText w:val="%1)"/>
      <w:lvlJc w:val="left"/>
      <w:pPr>
        <w:tabs>
          <w:tab w:val="left" w:pos="1361"/>
        </w:tabs>
        <w:ind w:left="284" w:firstLine="720"/>
      </w:pPr>
      <w:rPr>
        <w:rFonts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1">
      <w:start w:val="1"/>
      <w:numFmt w:val="russianLower"/>
      <w:pStyle w:val="21"/>
      <w:lvlText w:val="%2)"/>
      <w:lvlJc w:val="left"/>
      <w:pPr>
        <w:tabs>
          <w:tab w:val="left" w:pos="1724"/>
        </w:tabs>
        <w:ind w:left="1724" w:hanging="363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</w:abstractNum>
  <w:abstractNum w:abstractNumId="38" w15:restartNumberingAfterBreak="0">
    <w:nsid w:val="6A3A6ECE"/>
    <w:multiLevelType w:val="multilevel"/>
    <w:tmpl w:val="6A3A6ECE"/>
    <w:lvl w:ilvl="0">
      <w:start w:val="1"/>
      <w:numFmt w:val="russianUpper"/>
      <w:pStyle w:val="Appendix"/>
      <w:suff w:val="space"/>
      <w:lvlText w:val="Приложение %1"/>
      <w:lvlJc w:val="left"/>
      <w:pPr>
        <w:ind w:left="284" w:firstLine="0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284" w:firstLine="720"/>
      </w:pPr>
      <w:rPr>
        <w:rFonts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2">
      <w:start w:val="1"/>
      <w:numFmt w:val="decimal"/>
      <w:pStyle w:val="AppHeading2"/>
      <w:suff w:val="space"/>
      <w:lvlText w:val="%1.%2.%3"/>
      <w:lvlJc w:val="left"/>
      <w:pPr>
        <w:ind w:left="28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suff w:val="space"/>
      <w:lvlText w:val="%1.%2.%3.%4"/>
      <w:lvlJc w:val="left"/>
      <w:pPr>
        <w:ind w:left="284" w:firstLine="720"/>
      </w:pPr>
      <w:rPr>
        <w:rFonts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suff w:val="space"/>
      <w:lvlText w:val="%1.%2.%3.%4.%5"/>
      <w:lvlJc w:val="left"/>
      <w:pPr>
        <w:ind w:left="284" w:firstLine="720"/>
      </w:pPr>
      <w:rPr>
        <w:rFonts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left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default"/>
      </w:rPr>
    </w:lvl>
  </w:abstractNum>
  <w:abstractNum w:abstractNumId="39" w15:restartNumberingAfterBreak="0">
    <w:nsid w:val="6C106007"/>
    <w:multiLevelType w:val="hybridMultilevel"/>
    <w:tmpl w:val="535200B2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0" w15:restartNumberingAfterBreak="0">
    <w:nsid w:val="700000E9"/>
    <w:multiLevelType w:val="multilevel"/>
    <w:tmpl w:val="700000E9"/>
    <w:lvl w:ilvl="0">
      <w:start w:val="1"/>
      <w:numFmt w:val="bullet"/>
      <w:pStyle w:val="22"/>
      <w:lvlText w:val=""/>
      <w:lvlJc w:val="left"/>
      <w:pPr>
        <w:tabs>
          <w:tab w:val="left" w:pos="1077"/>
        </w:tabs>
        <w:ind w:left="1077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tabs>
          <w:tab w:val="left" w:pos="1650"/>
        </w:tabs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370"/>
        </w:tabs>
        <w:ind w:left="23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090"/>
        </w:tabs>
        <w:ind w:left="30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810"/>
        </w:tabs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30"/>
        </w:tabs>
        <w:ind w:left="45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250"/>
        </w:tabs>
        <w:ind w:left="52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970"/>
        </w:tabs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90"/>
        </w:tabs>
        <w:ind w:left="669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0C33AE6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45A6A9E"/>
    <w:multiLevelType w:val="hybridMultilevel"/>
    <w:tmpl w:val="F130635A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3" w15:restartNumberingAfterBreak="0">
    <w:nsid w:val="7982350F"/>
    <w:multiLevelType w:val="hybridMultilevel"/>
    <w:tmpl w:val="79ECD48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C686D98"/>
    <w:multiLevelType w:val="hybridMultilevel"/>
    <w:tmpl w:val="6FA20C86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5"/>
  </w:num>
  <w:num w:numId="4">
    <w:abstractNumId w:val="4"/>
  </w:num>
  <w:num w:numId="5">
    <w:abstractNumId w:val="3"/>
  </w:num>
  <w:num w:numId="6">
    <w:abstractNumId w:val="37"/>
  </w:num>
  <w:num w:numId="7">
    <w:abstractNumId w:val="2"/>
  </w:num>
  <w:num w:numId="8">
    <w:abstractNumId w:val="1"/>
  </w:num>
  <w:num w:numId="9">
    <w:abstractNumId w:val="0"/>
  </w:num>
  <w:num w:numId="10">
    <w:abstractNumId w:val="31"/>
  </w:num>
  <w:num w:numId="11">
    <w:abstractNumId w:val="12"/>
  </w:num>
  <w:num w:numId="12">
    <w:abstractNumId w:val="38"/>
  </w:num>
  <w:num w:numId="13">
    <w:abstractNumId w:val="14"/>
  </w:num>
  <w:num w:numId="14">
    <w:abstractNumId w:val="7"/>
  </w:num>
  <w:num w:numId="15">
    <w:abstractNumId w:val="11"/>
  </w:num>
  <w:num w:numId="16">
    <w:abstractNumId w:val="16"/>
  </w:num>
  <w:num w:numId="17">
    <w:abstractNumId w:val="41"/>
  </w:num>
  <w:num w:numId="18">
    <w:abstractNumId w:val="17"/>
  </w:num>
  <w:num w:numId="19">
    <w:abstractNumId w:val="20"/>
  </w:num>
  <w:num w:numId="20">
    <w:abstractNumId w:val="27"/>
  </w:num>
  <w:num w:numId="21">
    <w:abstractNumId w:val="13"/>
  </w:num>
  <w:num w:numId="22">
    <w:abstractNumId w:val="22"/>
  </w:num>
  <w:num w:numId="23">
    <w:abstractNumId w:val="42"/>
  </w:num>
  <w:num w:numId="24">
    <w:abstractNumId w:val="36"/>
  </w:num>
  <w:num w:numId="25">
    <w:abstractNumId w:val="44"/>
  </w:num>
  <w:num w:numId="26">
    <w:abstractNumId w:val="15"/>
  </w:num>
  <w:num w:numId="27">
    <w:abstractNumId w:val="39"/>
  </w:num>
  <w:num w:numId="28">
    <w:abstractNumId w:val="8"/>
  </w:num>
  <w:num w:numId="29">
    <w:abstractNumId w:val="29"/>
  </w:num>
  <w:num w:numId="30">
    <w:abstractNumId w:val="19"/>
  </w:num>
  <w:num w:numId="31">
    <w:abstractNumId w:val="35"/>
  </w:num>
  <w:num w:numId="32">
    <w:abstractNumId w:val="33"/>
  </w:num>
  <w:num w:numId="33">
    <w:abstractNumId w:val="28"/>
  </w:num>
  <w:num w:numId="34">
    <w:abstractNumId w:val="24"/>
  </w:num>
  <w:num w:numId="35">
    <w:abstractNumId w:val="32"/>
  </w:num>
  <w:num w:numId="36">
    <w:abstractNumId w:val="30"/>
  </w:num>
  <w:num w:numId="37">
    <w:abstractNumId w:val="9"/>
  </w:num>
  <w:num w:numId="38">
    <w:abstractNumId w:val="34"/>
  </w:num>
  <w:num w:numId="39">
    <w:abstractNumId w:val="26"/>
  </w:num>
  <w:num w:numId="40">
    <w:abstractNumId w:val="18"/>
  </w:num>
  <w:num w:numId="41">
    <w:abstractNumId w:val="25"/>
  </w:num>
  <w:num w:numId="42">
    <w:abstractNumId w:val="23"/>
  </w:num>
  <w:num w:numId="43">
    <w:abstractNumId w:val="10"/>
  </w:num>
  <w:num w:numId="44">
    <w:abstractNumId w:val="21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EA"/>
    <w:rsid w:val="00135AEA"/>
    <w:rsid w:val="002704D5"/>
    <w:rsid w:val="009C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1E4A"/>
  <w15:chartTrackingRefBased/>
  <w15:docId w15:val="{C1F6D517-9145-4A65-B4A9-B821BE02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iPriority="99" w:unhideWhenUsed="1"/>
    <w:lsdException w:name="List Continue 2" w:semiHidden="1" w:uiPriority="99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35AEA"/>
    <w:pPr>
      <w:spacing w:after="120" w:line="360" w:lineRule="auto"/>
      <w:ind w:left="284" w:right="284" w:firstLine="720"/>
      <w:jc w:val="both"/>
    </w:pPr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10">
    <w:name w:val="heading 1"/>
    <w:aliases w:val="H1,H11,H12,H13,H14,H15,H16,H17,H18,H19,H110,H111,H112,H113,H114,H115,H116,H121,H131,H141,H151,H161,H171,H181,H191,H1101,H1111,H1121,H1131,H1141,H1151,H117,H118,H119,H120,H122,H123,H124,H125,H126,H1110,H132,H142,H152,H162,H172,H182,H127,H1112"/>
    <w:basedOn w:val="a2"/>
    <w:next w:val="a2"/>
    <w:link w:val="11"/>
    <w:qFormat/>
    <w:rsid w:val="00135AEA"/>
    <w:pPr>
      <w:keepNext/>
      <w:pageBreakBefore/>
      <w:numPr>
        <w:numId w:val="15"/>
      </w:numPr>
      <w:suppressAutoHyphens/>
      <w:spacing w:before="240" w:after="240"/>
      <w:ind w:left="431" w:hanging="431"/>
      <w:jc w:val="left"/>
      <w:outlineLvl w:val="0"/>
    </w:pPr>
    <w:rPr>
      <w:b/>
      <w:sz w:val="32"/>
      <w:szCs w:val="28"/>
    </w:rPr>
  </w:style>
  <w:style w:type="paragraph" w:styleId="2">
    <w:name w:val="heading 2"/>
    <w:aliases w:val="H2,H21,H22,H23,H24,H25,H26,H27,H28,H29,H210,H211,H212,H213,H214,H215,H216,H221,H231,H241,H251,H261,H271,H281,H291,H2101,H2111,H2121,H2131,H2141,H2151,H217,H218,H219,H220,H222,H223,H224,H225,H226,H2110,H232,H242,H252,H262,Зна"/>
    <w:basedOn w:val="a2"/>
    <w:next w:val="a2"/>
    <w:link w:val="23"/>
    <w:qFormat/>
    <w:rsid w:val="00135AEA"/>
    <w:pPr>
      <w:keepNext/>
      <w:numPr>
        <w:ilvl w:val="1"/>
        <w:numId w:val="15"/>
      </w:numPr>
      <w:spacing w:before="240" w:after="240"/>
      <w:ind w:left="578" w:hanging="578"/>
      <w:jc w:val="left"/>
      <w:outlineLvl w:val="1"/>
    </w:pPr>
    <w:rPr>
      <w:b/>
      <w:sz w:val="28"/>
      <w:szCs w:val="24"/>
      <w:lang w:val="zh-CN"/>
    </w:rPr>
  </w:style>
  <w:style w:type="paragraph" w:styleId="31">
    <w:name w:val="heading 3"/>
    <w:aliases w:val="Heading 3 Char Char Знак,Heading 3 Char Char Знак Char + Перед:  ...,Heading 3 Char Char Знак Char,H3,%Heading3,Заг3,1.1.1.,Map,h3,Level 3 Topic Heading,H31,Minor,H32,H33,H34,H35,H36,H37,H38,H39,H310,H311,H312,H313,H314,3,Level 3 -,11 pt"/>
    <w:basedOn w:val="a2"/>
    <w:next w:val="a2"/>
    <w:link w:val="32"/>
    <w:qFormat/>
    <w:rsid w:val="00135AEA"/>
    <w:pPr>
      <w:keepNext/>
      <w:numPr>
        <w:ilvl w:val="2"/>
        <w:numId w:val="15"/>
      </w:numPr>
      <w:spacing w:before="240" w:after="240"/>
      <w:ind w:right="0"/>
      <w:outlineLvl w:val="2"/>
    </w:pPr>
    <w:rPr>
      <w:b/>
      <w:sz w:val="26"/>
      <w:szCs w:val="24"/>
    </w:rPr>
  </w:style>
  <w:style w:type="paragraph" w:styleId="41">
    <w:name w:val="heading 4"/>
    <w:aliases w:val="H4,заголовок 4,Heading 4 + Bold,Char Char Char,абзац,h4,Level 4 Topic Heading,Sub-Minor,Case Sub-Header,heading4,4,I4,l4,I41,41,l41,heading41,(Shift Ctrl 4),Titre 41,t4.T4,4heading,a.,4 dash,d,4 dash1,d1,31,h41,a.1,4 dash2,d2,32,h42,a.2"/>
    <w:basedOn w:val="a2"/>
    <w:next w:val="a2"/>
    <w:link w:val="42"/>
    <w:qFormat/>
    <w:rsid w:val="00135AEA"/>
    <w:pPr>
      <w:keepNext/>
      <w:numPr>
        <w:ilvl w:val="3"/>
        <w:numId w:val="15"/>
      </w:numPr>
      <w:spacing w:before="360" w:after="240"/>
      <w:jc w:val="left"/>
      <w:outlineLvl w:val="3"/>
    </w:pPr>
    <w:rPr>
      <w:b/>
      <w:bCs/>
      <w:szCs w:val="28"/>
    </w:rPr>
  </w:style>
  <w:style w:type="paragraph" w:styleId="51">
    <w:name w:val="heading 5"/>
    <w:aliases w:val="-,Список 1,Block Label,DO NOT USE_h5,Roman list,Roman list1,Roman list2,Roman list11,Roman list3,Roman list12,Roman list21,Roman list111,Н5,H51,H52,H511,H53,H54,H55,H56,H512,H521,H5111,Знак,H5,N_Заголовок 5,Gliederung5"/>
    <w:basedOn w:val="a2"/>
    <w:next w:val="a2"/>
    <w:link w:val="52"/>
    <w:qFormat/>
    <w:rsid w:val="00135AEA"/>
    <w:pPr>
      <w:keepNext/>
      <w:numPr>
        <w:ilvl w:val="4"/>
        <w:numId w:val="15"/>
      </w:numPr>
      <w:spacing w:before="240"/>
      <w:jc w:val="left"/>
      <w:outlineLvl w:val="4"/>
    </w:pPr>
    <w:rPr>
      <w:bCs/>
      <w:iCs/>
      <w:szCs w:val="26"/>
    </w:rPr>
  </w:style>
  <w:style w:type="paragraph" w:styleId="6">
    <w:name w:val="heading 6"/>
    <w:aliases w:val="Gliederung6,H6,PIM 6,__Подпункт,Heading 6 Char,ITT t6,PA Appendix,6,heading 6,Bullet list,Bullet list1,Bullet list2,Bullet list11,Bullet list3,Bullet list12,Bullet list21,Bullet list111,Bullet lis,H61,H62,H611,H63,H64,H612,H621,H6111"/>
    <w:basedOn w:val="a2"/>
    <w:next w:val="a2"/>
    <w:link w:val="60"/>
    <w:qFormat/>
    <w:rsid w:val="00135AEA"/>
    <w:pPr>
      <w:keepNext/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PIM 7,ITT t7,PA Appendix Major,7,req3,heading 7,letter list,lettered list,letter list1,lettered list1,letter list2,lettered list2,letter list11,lettered list11,letter list3,lettered list3,letter list12,lettered list12,letter list21,H7"/>
    <w:basedOn w:val="a2"/>
    <w:next w:val="a2"/>
    <w:link w:val="70"/>
    <w:qFormat/>
    <w:rsid w:val="00135AEA"/>
    <w:pPr>
      <w:numPr>
        <w:ilvl w:val="6"/>
        <w:numId w:val="15"/>
      </w:numPr>
      <w:spacing w:before="240" w:after="60"/>
      <w:outlineLvl w:val="6"/>
    </w:pPr>
    <w:rPr>
      <w:szCs w:val="24"/>
    </w:rPr>
  </w:style>
  <w:style w:type="paragraph" w:styleId="8">
    <w:name w:val="heading 8"/>
    <w:aliases w:val="%Heading 8,ITT t8,PA Appendix Minor,8,r,requirement,req2,Reference List,heading 8, action,action,action1,action2,action11,action3,action4,action5,action6,action7,action12,action21,action111,action31,action8,action13,action22,action112"/>
    <w:basedOn w:val="a2"/>
    <w:next w:val="a2"/>
    <w:link w:val="80"/>
    <w:qFormat/>
    <w:rsid w:val="00135AEA"/>
    <w:pPr>
      <w:numPr>
        <w:ilvl w:val="7"/>
        <w:numId w:val="15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aliases w:val="ITT t9,9,rb,req bullet,req1,heading 9, progress,Titre 10,progress,App Heading,progress1,progress2,progress11,progress3,progress4,progress5,progress6,progress7,progress12,progress21,progress111,progress31,progress8,progress13,Messages,H9"/>
    <w:basedOn w:val="a2"/>
    <w:next w:val="a2"/>
    <w:link w:val="90"/>
    <w:qFormat/>
    <w:rsid w:val="00135AEA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rsid w:val="00135AEA"/>
    <w:rPr>
      <w:rFonts w:ascii="Times New Roman" w:eastAsiaTheme="minorEastAsia" w:hAnsi="Times New Roman" w:cs="Times New Roman"/>
      <w:b/>
      <w:snapToGrid w:val="0"/>
      <w:color w:val="000000"/>
      <w:sz w:val="32"/>
      <w:szCs w:val="28"/>
    </w:rPr>
  </w:style>
  <w:style w:type="character" w:customStyle="1" w:styleId="23">
    <w:name w:val="Заголовок 2 Знак"/>
    <w:aliases w:val="H2 Знак,H21 Знак,H22 Знак,H23 Знак,H24 Знак,H25 Знак,H26 Знак,H27 Знак,H28 Знак,H29 Знак,H210 Знак,H211 Знак,H212 Знак,H213 Знак,H214 Знак,H215 Знак,H216 Знак,H221 Знак,H231 Знак,H241 Знак,H251 Знак,H261 Знак,H271 Знак,H281 Знак"/>
    <w:basedOn w:val="a3"/>
    <w:link w:val="2"/>
    <w:rsid w:val="00135AEA"/>
    <w:rPr>
      <w:rFonts w:ascii="Times New Roman" w:eastAsiaTheme="minorEastAsia" w:hAnsi="Times New Roman" w:cs="Times New Roman"/>
      <w:b/>
      <w:snapToGrid w:val="0"/>
      <w:color w:val="000000"/>
      <w:sz w:val="28"/>
      <w:szCs w:val="24"/>
      <w:lang w:val="zh-CN"/>
    </w:rPr>
  </w:style>
  <w:style w:type="character" w:customStyle="1" w:styleId="32">
    <w:name w:val="Заголовок 3 Знак"/>
    <w:aliases w:val="Heading 3 Char Char Знак Знак,Heading 3 Char Char Знак Char + Перед:  ... Знак,Heading 3 Char Char Знак Char Знак,H3 Знак,%Heading3 Знак,Заг3 Знак,1.1.1. Знак,Map Знак,h3 Знак,Level 3 Topic Heading Знак,H31 Знак,Minor Знак,H32 Знак"/>
    <w:basedOn w:val="a3"/>
    <w:link w:val="31"/>
    <w:qFormat/>
    <w:rsid w:val="00135AEA"/>
    <w:rPr>
      <w:rFonts w:ascii="Times New Roman" w:eastAsiaTheme="minorEastAsia" w:hAnsi="Times New Roman" w:cs="Times New Roman"/>
      <w:b/>
      <w:snapToGrid w:val="0"/>
      <w:color w:val="000000"/>
      <w:sz w:val="26"/>
      <w:szCs w:val="24"/>
    </w:rPr>
  </w:style>
  <w:style w:type="character" w:customStyle="1" w:styleId="42">
    <w:name w:val="Заголовок 4 Знак"/>
    <w:aliases w:val="H4 Знак,заголовок 4 Знак,Heading 4 + Bold Знак,Char Char Char Знак,абзац Знак,h4 Знак,Level 4 Topic Heading Знак,Sub-Minor Знак,Case Sub-Header Знак,heading4 Знак,4 Знак,I4 Знак,l4 Знак,I41 Знак,41 Знак,l41 Знак,heading41 Знак,a. Знак"/>
    <w:basedOn w:val="a3"/>
    <w:link w:val="41"/>
    <w:rsid w:val="00135AEA"/>
    <w:rPr>
      <w:rFonts w:ascii="Times New Roman" w:eastAsiaTheme="minorEastAsia" w:hAnsi="Times New Roman" w:cs="Times New Roman"/>
      <w:b/>
      <w:bCs/>
      <w:snapToGrid w:val="0"/>
      <w:color w:val="000000"/>
      <w:sz w:val="24"/>
      <w:szCs w:val="28"/>
    </w:rPr>
  </w:style>
  <w:style w:type="character" w:customStyle="1" w:styleId="52">
    <w:name w:val="Заголовок 5 Знак"/>
    <w:basedOn w:val="a3"/>
    <w:link w:val="51"/>
    <w:rsid w:val="00135AEA"/>
    <w:rPr>
      <w:rFonts w:ascii="Times New Roman" w:eastAsiaTheme="minorEastAsia" w:hAnsi="Times New Roman" w:cs="Times New Roman"/>
      <w:bCs/>
      <w:iCs/>
      <w:snapToGrid w:val="0"/>
      <w:color w:val="000000"/>
      <w:sz w:val="24"/>
      <w:szCs w:val="26"/>
    </w:rPr>
  </w:style>
  <w:style w:type="character" w:customStyle="1" w:styleId="60">
    <w:name w:val="Заголовок 6 Знак"/>
    <w:basedOn w:val="a3"/>
    <w:link w:val="6"/>
    <w:rsid w:val="00135AEA"/>
    <w:rPr>
      <w:rFonts w:ascii="Times New Roman" w:eastAsiaTheme="minorEastAsia" w:hAnsi="Times New Roman" w:cs="Times New Roman"/>
      <w:b/>
      <w:bCs/>
      <w:snapToGrid w:val="0"/>
      <w:color w:val="000000"/>
    </w:rPr>
  </w:style>
  <w:style w:type="character" w:customStyle="1" w:styleId="70">
    <w:name w:val="Заголовок 7 Знак"/>
    <w:basedOn w:val="a3"/>
    <w:link w:val="7"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4"/>
    </w:rPr>
  </w:style>
  <w:style w:type="character" w:customStyle="1" w:styleId="80">
    <w:name w:val="Заголовок 8 Знак"/>
    <w:basedOn w:val="a3"/>
    <w:link w:val="8"/>
    <w:rsid w:val="00135AEA"/>
    <w:rPr>
      <w:rFonts w:ascii="Times New Roman" w:eastAsiaTheme="minorEastAsia" w:hAnsi="Times New Roman" w:cs="Times New Roman"/>
      <w:i/>
      <w:iCs/>
      <w:snapToGrid w:val="0"/>
      <w:color w:val="000000"/>
      <w:sz w:val="24"/>
      <w:szCs w:val="24"/>
    </w:rPr>
  </w:style>
  <w:style w:type="character" w:customStyle="1" w:styleId="90">
    <w:name w:val="Заголовок 9 Знак"/>
    <w:aliases w:val="ITT t9 Знак,9 Знак,rb Знак,req bullet Знак,req1 Знак,heading 9 Знак, progress Знак,Titre 10 Знак,progress Знак,App Heading Знак,progress1 Знак,progress2 Знак,progress11 Знак,progress3 Знак,progress4 Знак,progress5 Знак,progress6 Знак"/>
    <w:basedOn w:val="a3"/>
    <w:link w:val="9"/>
    <w:rsid w:val="00135AEA"/>
    <w:rPr>
      <w:rFonts w:ascii="Arial" w:eastAsiaTheme="minorEastAsia" w:hAnsi="Arial" w:cs="Arial"/>
      <w:snapToGrid w:val="0"/>
      <w:color w:val="000000"/>
    </w:rPr>
  </w:style>
  <w:style w:type="paragraph" w:styleId="a6">
    <w:name w:val="Balloon Text"/>
    <w:basedOn w:val="a2"/>
    <w:link w:val="a7"/>
    <w:semiHidden/>
    <w:rsid w:val="00135AE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semiHidden/>
    <w:rsid w:val="00135AEA"/>
    <w:rPr>
      <w:rFonts w:ascii="Tahoma" w:eastAsiaTheme="minorEastAsia" w:hAnsi="Tahoma" w:cs="Tahoma"/>
      <w:snapToGrid w:val="0"/>
      <w:color w:val="000000"/>
      <w:sz w:val="16"/>
      <w:szCs w:val="16"/>
    </w:rPr>
  </w:style>
  <w:style w:type="paragraph" w:styleId="a8">
    <w:name w:val="Block Text"/>
    <w:basedOn w:val="a2"/>
    <w:semiHidden/>
    <w:qFormat/>
    <w:rsid w:val="00135AEA"/>
    <w:pPr>
      <w:ind w:left="1440" w:right="1440"/>
    </w:pPr>
  </w:style>
  <w:style w:type="paragraph" w:styleId="a9">
    <w:name w:val="Body Text"/>
    <w:basedOn w:val="a2"/>
    <w:link w:val="aa"/>
    <w:semiHidden/>
    <w:qFormat/>
    <w:rsid w:val="00135AEA"/>
  </w:style>
  <w:style w:type="character" w:customStyle="1" w:styleId="aa">
    <w:name w:val="Основной текст Знак"/>
    <w:basedOn w:val="a3"/>
    <w:link w:val="a9"/>
    <w:semiHidden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24">
    <w:name w:val="Body Text 2"/>
    <w:basedOn w:val="a2"/>
    <w:link w:val="25"/>
    <w:semiHidden/>
    <w:rsid w:val="00135AEA"/>
    <w:pPr>
      <w:spacing w:line="480" w:lineRule="auto"/>
    </w:pPr>
  </w:style>
  <w:style w:type="character" w:customStyle="1" w:styleId="25">
    <w:name w:val="Основной текст 2 Знак"/>
    <w:basedOn w:val="a3"/>
    <w:link w:val="24"/>
    <w:semiHidden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33">
    <w:name w:val="Body Text 3"/>
    <w:basedOn w:val="a2"/>
    <w:link w:val="34"/>
    <w:semiHidden/>
    <w:rsid w:val="00135AEA"/>
    <w:rPr>
      <w:sz w:val="16"/>
      <w:szCs w:val="16"/>
    </w:rPr>
  </w:style>
  <w:style w:type="character" w:customStyle="1" w:styleId="34">
    <w:name w:val="Основной текст 3 Знак"/>
    <w:basedOn w:val="a3"/>
    <w:link w:val="33"/>
    <w:semiHidden/>
    <w:rsid w:val="00135AEA"/>
    <w:rPr>
      <w:rFonts w:ascii="Times New Roman" w:eastAsiaTheme="minorEastAsia" w:hAnsi="Times New Roman" w:cs="Times New Roman"/>
      <w:snapToGrid w:val="0"/>
      <w:color w:val="000000"/>
      <w:sz w:val="16"/>
      <w:szCs w:val="16"/>
    </w:rPr>
  </w:style>
  <w:style w:type="paragraph" w:styleId="ab">
    <w:name w:val="Body Text First Indent"/>
    <w:basedOn w:val="a9"/>
    <w:link w:val="ac"/>
    <w:semiHidden/>
    <w:qFormat/>
    <w:rsid w:val="00135AEA"/>
    <w:pPr>
      <w:ind w:firstLine="210"/>
    </w:pPr>
  </w:style>
  <w:style w:type="character" w:customStyle="1" w:styleId="ac">
    <w:name w:val="Красная строка Знак"/>
    <w:basedOn w:val="aa"/>
    <w:link w:val="ab"/>
    <w:semiHidden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ad">
    <w:name w:val="Body Text Indent"/>
    <w:basedOn w:val="a2"/>
    <w:link w:val="ae"/>
    <w:semiHidden/>
    <w:qFormat/>
    <w:rsid w:val="00135AEA"/>
    <w:pPr>
      <w:spacing w:after="0"/>
      <w:ind w:left="0" w:right="0" w:firstLine="709"/>
    </w:pPr>
  </w:style>
  <w:style w:type="character" w:customStyle="1" w:styleId="ae">
    <w:name w:val="Основной текст с отступом Знак"/>
    <w:basedOn w:val="a3"/>
    <w:link w:val="ad"/>
    <w:semiHidden/>
    <w:qFormat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26">
    <w:name w:val="Body Text First Indent 2"/>
    <w:basedOn w:val="ad"/>
    <w:link w:val="27"/>
    <w:semiHidden/>
    <w:qFormat/>
    <w:rsid w:val="00135AEA"/>
    <w:pPr>
      <w:ind w:firstLine="210"/>
    </w:pPr>
  </w:style>
  <w:style w:type="character" w:customStyle="1" w:styleId="27">
    <w:name w:val="Красная строка 2 Знак"/>
    <w:basedOn w:val="ae"/>
    <w:link w:val="26"/>
    <w:semiHidden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28">
    <w:name w:val="Body Text Indent 2"/>
    <w:basedOn w:val="a2"/>
    <w:link w:val="29"/>
    <w:semiHidden/>
    <w:rsid w:val="00135AEA"/>
    <w:pPr>
      <w:spacing w:line="480" w:lineRule="auto"/>
      <w:ind w:left="283"/>
    </w:pPr>
  </w:style>
  <w:style w:type="character" w:customStyle="1" w:styleId="29">
    <w:name w:val="Основной текст с отступом 2 Знак"/>
    <w:basedOn w:val="a3"/>
    <w:link w:val="28"/>
    <w:semiHidden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35">
    <w:name w:val="Body Text Indent 3"/>
    <w:basedOn w:val="a2"/>
    <w:link w:val="36"/>
    <w:semiHidden/>
    <w:rsid w:val="00135AEA"/>
    <w:pPr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3"/>
    <w:link w:val="35"/>
    <w:semiHidden/>
    <w:rsid w:val="00135AEA"/>
    <w:rPr>
      <w:rFonts w:ascii="Times New Roman" w:eastAsiaTheme="minorEastAsia" w:hAnsi="Times New Roman" w:cs="Times New Roman"/>
      <w:snapToGrid w:val="0"/>
      <w:color w:val="000000"/>
      <w:sz w:val="16"/>
      <w:szCs w:val="16"/>
    </w:rPr>
  </w:style>
  <w:style w:type="paragraph" w:styleId="af">
    <w:name w:val="caption"/>
    <w:aliases w:val="Ви6,&quot;Таблица N&quot;"/>
    <w:basedOn w:val="a2"/>
    <w:next w:val="a2"/>
    <w:link w:val="af0"/>
    <w:uiPriority w:val="35"/>
    <w:qFormat/>
    <w:rsid w:val="00135AEA"/>
    <w:pPr>
      <w:ind w:left="0" w:firstLine="709"/>
      <w:jc w:val="center"/>
    </w:pPr>
    <w:rPr>
      <w:i/>
      <w:snapToGrid/>
      <w:lang w:val="zh-CN" w:eastAsia="zh-CN"/>
    </w:rPr>
  </w:style>
  <w:style w:type="paragraph" w:styleId="af1">
    <w:name w:val="Closing"/>
    <w:basedOn w:val="a2"/>
    <w:link w:val="af2"/>
    <w:semiHidden/>
    <w:rsid w:val="00135AEA"/>
    <w:pPr>
      <w:ind w:left="4252"/>
    </w:pPr>
  </w:style>
  <w:style w:type="character" w:customStyle="1" w:styleId="af2">
    <w:name w:val="Прощание Знак"/>
    <w:basedOn w:val="a3"/>
    <w:link w:val="af1"/>
    <w:semiHidden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af3">
    <w:name w:val="annotation text"/>
    <w:basedOn w:val="a2"/>
    <w:link w:val="af4"/>
    <w:uiPriority w:val="99"/>
    <w:rsid w:val="00135AEA"/>
    <w:rPr>
      <w:sz w:val="20"/>
      <w:lang w:val="zh-CN"/>
    </w:rPr>
  </w:style>
  <w:style w:type="character" w:customStyle="1" w:styleId="af4">
    <w:name w:val="Текст примечания Знак"/>
    <w:basedOn w:val="a3"/>
    <w:link w:val="af3"/>
    <w:uiPriority w:val="99"/>
    <w:rsid w:val="00135AEA"/>
    <w:rPr>
      <w:rFonts w:ascii="Times New Roman" w:eastAsiaTheme="minorEastAsia" w:hAnsi="Times New Roman" w:cs="Times New Roman"/>
      <w:snapToGrid w:val="0"/>
      <w:color w:val="000000"/>
      <w:sz w:val="20"/>
      <w:szCs w:val="20"/>
      <w:lang w:val="zh-CN"/>
    </w:rPr>
  </w:style>
  <w:style w:type="paragraph" w:styleId="af5">
    <w:name w:val="annotation subject"/>
    <w:basedOn w:val="af3"/>
    <w:next w:val="af3"/>
    <w:link w:val="af6"/>
    <w:qFormat/>
    <w:rsid w:val="00135AEA"/>
    <w:rPr>
      <w:b/>
      <w:bCs/>
    </w:rPr>
  </w:style>
  <w:style w:type="character" w:customStyle="1" w:styleId="af6">
    <w:name w:val="Тема примечания Знак"/>
    <w:basedOn w:val="af4"/>
    <w:link w:val="af5"/>
    <w:qFormat/>
    <w:rsid w:val="00135AEA"/>
    <w:rPr>
      <w:rFonts w:ascii="Times New Roman" w:eastAsiaTheme="minorEastAsia" w:hAnsi="Times New Roman" w:cs="Times New Roman"/>
      <w:b/>
      <w:bCs/>
      <w:snapToGrid w:val="0"/>
      <w:color w:val="000000"/>
      <w:sz w:val="20"/>
      <w:szCs w:val="20"/>
      <w:lang w:val="zh-CN"/>
    </w:rPr>
  </w:style>
  <w:style w:type="paragraph" w:styleId="af7">
    <w:name w:val="Date"/>
    <w:basedOn w:val="a2"/>
    <w:next w:val="a2"/>
    <w:link w:val="af8"/>
    <w:semiHidden/>
    <w:rsid w:val="00135AEA"/>
  </w:style>
  <w:style w:type="character" w:customStyle="1" w:styleId="af8">
    <w:name w:val="Дата Знак"/>
    <w:basedOn w:val="a3"/>
    <w:link w:val="af7"/>
    <w:semiHidden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af9">
    <w:name w:val="Document Map"/>
    <w:basedOn w:val="a2"/>
    <w:link w:val="afa"/>
    <w:rsid w:val="00135AEA"/>
    <w:pPr>
      <w:shd w:val="clear" w:color="auto" w:fill="000080"/>
    </w:pPr>
    <w:rPr>
      <w:rFonts w:ascii="Tahoma" w:hAnsi="Tahoma" w:cs="Tahoma"/>
      <w:color w:val="auto"/>
      <w:sz w:val="20"/>
    </w:rPr>
  </w:style>
  <w:style w:type="character" w:customStyle="1" w:styleId="afa">
    <w:name w:val="Схема документа Знак"/>
    <w:basedOn w:val="a3"/>
    <w:link w:val="af9"/>
    <w:rsid w:val="00135AEA"/>
    <w:rPr>
      <w:rFonts w:ascii="Tahoma" w:eastAsiaTheme="minorEastAsia" w:hAnsi="Tahoma" w:cs="Tahoma"/>
      <w:snapToGrid w:val="0"/>
      <w:sz w:val="20"/>
      <w:szCs w:val="20"/>
      <w:shd w:val="clear" w:color="auto" w:fill="000080"/>
    </w:rPr>
  </w:style>
  <w:style w:type="paragraph" w:styleId="afb">
    <w:name w:val="E-mail Signature"/>
    <w:basedOn w:val="a2"/>
    <w:link w:val="afc"/>
    <w:semiHidden/>
    <w:rsid w:val="00135AEA"/>
  </w:style>
  <w:style w:type="character" w:customStyle="1" w:styleId="afc">
    <w:name w:val="Электронная подпись Знак"/>
    <w:basedOn w:val="a3"/>
    <w:link w:val="afb"/>
    <w:semiHidden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afd">
    <w:name w:val="envelope address"/>
    <w:basedOn w:val="a2"/>
    <w:semiHidden/>
    <w:rsid w:val="00135AEA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Cs w:val="24"/>
    </w:rPr>
  </w:style>
  <w:style w:type="paragraph" w:styleId="2a">
    <w:name w:val="envelope return"/>
    <w:basedOn w:val="a2"/>
    <w:semiHidden/>
    <w:rsid w:val="00135AEA"/>
    <w:rPr>
      <w:rFonts w:ascii="Arial" w:hAnsi="Arial" w:cs="Arial"/>
      <w:sz w:val="20"/>
    </w:rPr>
  </w:style>
  <w:style w:type="paragraph" w:styleId="afe">
    <w:name w:val="footer"/>
    <w:link w:val="aff"/>
    <w:rsid w:val="00135AEA"/>
    <w:pPr>
      <w:tabs>
        <w:tab w:val="center" w:pos="4677"/>
        <w:tab w:val="right" w:pos="9355"/>
      </w:tabs>
    </w:pPr>
    <w:rPr>
      <w:rFonts w:ascii="Times New Roman" w:eastAsiaTheme="minorEastAsia" w:hAnsi="Times New Roman" w:cs="Times New Roman"/>
      <w:sz w:val="16"/>
      <w:szCs w:val="20"/>
      <w:lang w:val="en-US"/>
    </w:rPr>
  </w:style>
  <w:style w:type="character" w:customStyle="1" w:styleId="aff">
    <w:name w:val="Нижний колонтитул Знак"/>
    <w:basedOn w:val="a3"/>
    <w:link w:val="afe"/>
    <w:rsid w:val="00135AEA"/>
    <w:rPr>
      <w:rFonts w:ascii="Times New Roman" w:eastAsiaTheme="minorEastAsia" w:hAnsi="Times New Roman" w:cs="Times New Roman"/>
      <w:sz w:val="16"/>
      <w:szCs w:val="20"/>
      <w:lang w:val="en-US"/>
    </w:rPr>
  </w:style>
  <w:style w:type="paragraph" w:styleId="aff0">
    <w:name w:val="footnote text"/>
    <w:basedOn w:val="a2"/>
    <w:link w:val="aff1"/>
    <w:rsid w:val="00135AEA"/>
    <w:rPr>
      <w:sz w:val="20"/>
      <w:lang w:val="zh-CN"/>
    </w:rPr>
  </w:style>
  <w:style w:type="character" w:customStyle="1" w:styleId="aff1">
    <w:name w:val="Текст сноски Знак"/>
    <w:basedOn w:val="a3"/>
    <w:link w:val="aff0"/>
    <w:rsid w:val="00135AEA"/>
    <w:rPr>
      <w:rFonts w:ascii="Times New Roman" w:eastAsiaTheme="minorEastAsia" w:hAnsi="Times New Roman" w:cs="Times New Roman"/>
      <w:snapToGrid w:val="0"/>
      <w:color w:val="000000"/>
      <w:sz w:val="20"/>
      <w:szCs w:val="20"/>
      <w:lang w:val="zh-CN"/>
    </w:rPr>
  </w:style>
  <w:style w:type="paragraph" w:styleId="aff2">
    <w:name w:val="header"/>
    <w:basedOn w:val="a2"/>
    <w:link w:val="aff3"/>
    <w:uiPriority w:val="99"/>
    <w:rsid w:val="00135AEA"/>
    <w:pPr>
      <w:tabs>
        <w:tab w:val="center" w:pos="4153"/>
        <w:tab w:val="right" w:pos="8306"/>
      </w:tabs>
      <w:spacing w:after="0" w:line="240" w:lineRule="auto"/>
      <w:ind w:left="0" w:right="0" w:firstLine="0"/>
    </w:pPr>
    <w:rPr>
      <w:sz w:val="16"/>
      <w:lang w:val="zh-CN"/>
    </w:rPr>
  </w:style>
  <w:style w:type="character" w:customStyle="1" w:styleId="aff3">
    <w:name w:val="Верхний колонтитул Знак"/>
    <w:basedOn w:val="a3"/>
    <w:link w:val="aff2"/>
    <w:uiPriority w:val="99"/>
    <w:qFormat/>
    <w:rsid w:val="00135AEA"/>
    <w:rPr>
      <w:rFonts w:ascii="Times New Roman" w:eastAsiaTheme="minorEastAsia" w:hAnsi="Times New Roman" w:cs="Times New Roman"/>
      <w:snapToGrid w:val="0"/>
      <w:color w:val="000000"/>
      <w:sz w:val="16"/>
      <w:szCs w:val="20"/>
      <w:lang w:val="zh-CN"/>
    </w:rPr>
  </w:style>
  <w:style w:type="paragraph" w:styleId="HTML">
    <w:name w:val="HTML Address"/>
    <w:basedOn w:val="a2"/>
    <w:link w:val="HTML0"/>
    <w:semiHidden/>
    <w:rsid w:val="00135AEA"/>
    <w:rPr>
      <w:i/>
      <w:iCs/>
    </w:rPr>
  </w:style>
  <w:style w:type="character" w:customStyle="1" w:styleId="HTML0">
    <w:name w:val="Адрес HTML Знак"/>
    <w:basedOn w:val="a3"/>
    <w:link w:val="HTML"/>
    <w:semiHidden/>
    <w:rsid w:val="00135AEA"/>
    <w:rPr>
      <w:rFonts w:ascii="Times New Roman" w:eastAsiaTheme="minorEastAsia" w:hAnsi="Times New Roman" w:cs="Times New Roman"/>
      <w:i/>
      <w:iCs/>
      <w:snapToGrid w:val="0"/>
      <w:color w:val="000000"/>
      <w:sz w:val="24"/>
      <w:szCs w:val="20"/>
    </w:rPr>
  </w:style>
  <w:style w:type="paragraph" w:styleId="HTML1">
    <w:name w:val="HTML Preformatted"/>
    <w:basedOn w:val="a2"/>
    <w:link w:val="HTML2"/>
    <w:uiPriority w:val="99"/>
    <w:rsid w:val="00135AEA"/>
    <w:rPr>
      <w:rFonts w:ascii="Courier New" w:hAnsi="Courier New" w:cs="Courier New"/>
      <w:sz w:val="20"/>
    </w:rPr>
  </w:style>
  <w:style w:type="character" w:customStyle="1" w:styleId="HTML2">
    <w:name w:val="Стандартный HTML Знак"/>
    <w:basedOn w:val="a3"/>
    <w:link w:val="HTML1"/>
    <w:uiPriority w:val="99"/>
    <w:rsid w:val="00135AEA"/>
    <w:rPr>
      <w:rFonts w:ascii="Courier New" w:eastAsiaTheme="minorEastAsia" w:hAnsi="Courier New" w:cs="Courier New"/>
      <w:snapToGrid w:val="0"/>
      <w:color w:val="000000"/>
      <w:sz w:val="20"/>
      <w:szCs w:val="20"/>
    </w:rPr>
  </w:style>
  <w:style w:type="paragraph" w:styleId="aff4">
    <w:name w:val="List"/>
    <w:basedOn w:val="a2"/>
    <w:semiHidden/>
    <w:rsid w:val="00135AEA"/>
    <w:pPr>
      <w:ind w:left="283" w:hanging="283"/>
    </w:pPr>
  </w:style>
  <w:style w:type="paragraph" w:styleId="2b">
    <w:name w:val="List 2"/>
    <w:basedOn w:val="a2"/>
    <w:semiHidden/>
    <w:rsid w:val="00135AEA"/>
    <w:pPr>
      <w:ind w:left="566" w:hanging="283"/>
    </w:pPr>
  </w:style>
  <w:style w:type="paragraph" w:styleId="37">
    <w:name w:val="List 3"/>
    <w:basedOn w:val="a2"/>
    <w:semiHidden/>
    <w:rsid w:val="00135AEA"/>
    <w:pPr>
      <w:ind w:left="849" w:hanging="283"/>
    </w:pPr>
  </w:style>
  <w:style w:type="paragraph" w:styleId="43">
    <w:name w:val="List 4"/>
    <w:basedOn w:val="a2"/>
    <w:semiHidden/>
    <w:rsid w:val="00135AEA"/>
    <w:pPr>
      <w:ind w:left="1132" w:hanging="283"/>
    </w:pPr>
  </w:style>
  <w:style w:type="paragraph" w:styleId="53">
    <w:name w:val="List 5"/>
    <w:basedOn w:val="a2"/>
    <w:semiHidden/>
    <w:rsid w:val="00135AEA"/>
    <w:pPr>
      <w:ind w:left="1415" w:hanging="283"/>
    </w:pPr>
  </w:style>
  <w:style w:type="paragraph" w:styleId="a">
    <w:name w:val="List Bullet"/>
    <w:basedOn w:val="a2"/>
    <w:qFormat/>
    <w:rsid w:val="00135AEA"/>
    <w:pPr>
      <w:keepLines/>
      <w:numPr>
        <w:numId w:val="1"/>
      </w:numPr>
      <w:spacing w:after="60"/>
    </w:pPr>
    <w:rPr>
      <w:snapToGrid/>
      <w:color w:val="auto"/>
      <w:szCs w:val="24"/>
    </w:rPr>
  </w:style>
  <w:style w:type="paragraph" w:styleId="22">
    <w:name w:val="List Bullet 2"/>
    <w:basedOn w:val="a2"/>
    <w:rsid w:val="00135AEA"/>
    <w:pPr>
      <w:keepLines/>
      <w:numPr>
        <w:numId w:val="2"/>
      </w:numPr>
      <w:spacing w:after="60"/>
    </w:pPr>
    <w:rPr>
      <w:snapToGrid/>
      <w:color w:val="auto"/>
      <w:szCs w:val="24"/>
    </w:rPr>
  </w:style>
  <w:style w:type="paragraph" w:styleId="30">
    <w:name w:val="List Bullet 3"/>
    <w:basedOn w:val="a2"/>
    <w:semiHidden/>
    <w:rsid w:val="00135AEA"/>
    <w:pPr>
      <w:numPr>
        <w:numId w:val="3"/>
      </w:numPr>
    </w:pPr>
  </w:style>
  <w:style w:type="paragraph" w:styleId="40">
    <w:name w:val="List Bullet 4"/>
    <w:basedOn w:val="a2"/>
    <w:semiHidden/>
    <w:rsid w:val="00135AEA"/>
    <w:pPr>
      <w:numPr>
        <w:numId w:val="4"/>
      </w:numPr>
    </w:pPr>
  </w:style>
  <w:style w:type="paragraph" w:styleId="50">
    <w:name w:val="List Bullet 5"/>
    <w:basedOn w:val="a2"/>
    <w:semiHidden/>
    <w:rsid w:val="00135AEA"/>
    <w:pPr>
      <w:keepLines/>
      <w:numPr>
        <w:numId w:val="5"/>
      </w:numPr>
      <w:spacing w:after="40"/>
      <w:ind w:right="0"/>
    </w:pPr>
    <w:rPr>
      <w:snapToGrid/>
      <w:color w:val="auto"/>
      <w:szCs w:val="24"/>
    </w:rPr>
  </w:style>
  <w:style w:type="paragraph" w:styleId="38">
    <w:name w:val="List Continue 3"/>
    <w:basedOn w:val="a2"/>
    <w:semiHidden/>
    <w:rsid w:val="00135AEA"/>
    <w:pPr>
      <w:ind w:left="849"/>
    </w:pPr>
  </w:style>
  <w:style w:type="paragraph" w:styleId="44">
    <w:name w:val="List Continue 4"/>
    <w:basedOn w:val="a2"/>
    <w:semiHidden/>
    <w:rsid w:val="00135AEA"/>
    <w:pPr>
      <w:ind w:left="1132"/>
    </w:pPr>
  </w:style>
  <w:style w:type="paragraph" w:styleId="54">
    <w:name w:val="List Continue 5"/>
    <w:basedOn w:val="a2"/>
    <w:semiHidden/>
    <w:rsid w:val="00135AEA"/>
    <w:pPr>
      <w:ind w:left="1415"/>
    </w:pPr>
  </w:style>
  <w:style w:type="paragraph" w:styleId="a1">
    <w:name w:val="List Number"/>
    <w:rsid w:val="00135AEA"/>
    <w:pPr>
      <w:numPr>
        <w:numId w:val="6"/>
      </w:numPr>
      <w:spacing w:after="60" w:line="288" w:lineRule="auto"/>
      <w:ind w:right="284"/>
      <w:jc w:val="both"/>
    </w:pPr>
    <w:rPr>
      <w:rFonts w:ascii="Times New Roman" w:eastAsiaTheme="minorEastAsia" w:hAnsi="Times New Roman" w:cs="Times New Roman"/>
      <w:sz w:val="24"/>
      <w:szCs w:val="24"/>
    </w:rPr>
  </w:style>
  <w:style w:type="paragraph" w:styleId="21">
    <w:name w:val="List Number 2"/>
    <w:basedOn w:val="a1"/>
    <w:rsid w:val="00135AEA"/>
    <w:pPr>
      <w:keepLines/>
      <w:numPr>
        <w:ilvl w:val="1"/>
      </w:numPr>
    </w:pPr>
  </w:style>
  <w:style w:type="paragraph" w:styleId="3">
    <w:name w:val="List Number 3"/>
    <w:basedOn w:val="a2"/>
    <w:semiHidden/>
    <w:rsid w:val="00135AEA"/>
    <w:pPr>
      <w:numPr>
        <w:numId w:val="7"/>
      </w:numPr>
    </w:pPr>
  </w:style>
  <w:style w:type="paragraph" w:styleId="4">
    <w:name w:val="List Number 4"/>
    <w:basedOn w:val="a2"/>
    <w:semiHidden/>
    <w:rsid w:val="00135AEA"/>
    <w:pPr>
      <w:numPr>
        <w:numId w:val="8"/>
      </w:numPr>
    </w:pPr>
  </w:style>
  <w:style w:type="paragraph" w:styleId="5">
    <w:name w:val="List Number 5"/>
    <w:basedOn w:val="a2"/>
    <w:semiHidden/>
    <w:rsid w:val="00135AEA"/>
    <w:pPr>
      <w:numPr>
        <w:numId w:val="9"/>
      </w:numPr>
    </w:pPr>
  </w:style>
  <w:style w:type="paragraph" w:styleId="aff5">
    <w:name w:val="Message Header"/>
    <w:basedOn w:val="a2"/>
    <w:link w:val="aff6"/>
    <w:semiHidden/>
    <w:rsid w:val="00135A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aff6">
    <w:name w:val="Шапка Знак"/>
    <w:basedOn w:val="a3"/>
    <w:link w:val="aff5"/>
    <w:semiHidden/>
    <w:rsid w:val="00135AEA"/>
    <w:rPr>
      <w:rFonts w:ascii="Arial" w:eastAsiaTheme="minorEastAsia" w:hAnsi="Arial" w:cs="Arial"/>
      <w:snapToGrid w:val="0"/>
      <w:color w:val="000000"/>
      <w:sz w:val="24"/>
      <w:szCs w:val="24"/>
      <w:shd w:val="pct20" w:color="auto" w:fill="auto"/>
    </w:rPr>
  </w:style>
  <w:style w:type="paragraph" w:styleId="aff7">
    <w:name w:val="Normal (Web)"/>
    <w:basedOn w:val="a2"/>
    <w:semiHidden/>
    <w:rsid w:val="00135AEA"/>
    <w:rPr>
      <w:szCs w:val="24"/>
    </w:rPr>
  </w:style>
  <w:style w:type="paragraph" w:styleId="aff8">
    <w:name w:val="Normal Indent"/>
    <w:basedOn w:val="a2"/>
    <w:semiHidden/>
    <w:rsid w:val="00135AEA"/>
    <w:pPr>
      <w:ind w:left="708"/>
    </w:pPr>
  </w:style>
  <w:style w:type="paragraph" w:styleId="aff9">
    <w:name w:val="Note Heading"/>
    <w:basedOn w:val="a2"/>
    <w:next w:val="a2"/>
    <w:link w:val="affa"/>
    <w:semiHidden/>
    <w:rsid w:val="00135AEA"/>
  </w:style>
  <w:style w:type="character" w:customStyle="1" w:styleId="affa">
    <w:name w:val="Заголовок записки Знак"/>
    <w:basedOn w:val="a3"/>
    <w:link w:val="aff9"/>
    <w:semiHidden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affb">
    <w:name w:val="Plain Text"/>
    <w:basedOn w:val="a2"/>
    <w:link w:val="affc"/>
    <w:semiHidden/>
    <w:rsid w:val="00135AEA"/>
    <w:rPr>
      <w:rFonts w:ascii="Courier New" w:hAnsi="Courier New" w:cs="Courier New"/>
      <w:sz w:val="20"/>
    </w:rPr>
  </w:style>
  <w:style w:type="character" w:customStyle="1" w:styleId="affc">
    <w:name w:val="Текст Знак"/>
    <w:basedOn w:val="a3"/>
    <w:link w:val="affb"/>
    <w:semiHidden/>
    <w:rsid w:val="00135AEA"/>
    <w:rPr>
      <w:rFonts w:ascii="Courier New" w:eastAsiaTheme="minorEastAsia" w:hAnsi="Courier New" w:cs="Courier New"/>
      <w:snapToGrid w:val="0"/>
      <w:color w:val="000000"/>
      <w:sz w:val="20"/>
      <w:szCs w:val="20"/>
    </w:rPr>
  </w:style>
  <w:style w:type="paragraph" w:styleId="affd">
    <w:name w:val="Salutation"/>
    <w:basedOn w:val="a2"/>
    <w:next w:val="a2"/>
    <w:link w:val="affe"/>
    <w:semiHidden/>
    <w:rsid w:val="00135AEA"/>
  </w:style>
  <w:style w:type="character" w:customStyle="1" w:styleId="affe">
    <w:name w:val="Приветствие Знак"/>
    <w:basedOn w:val="a3"/>
    <w:link w:val="affd"/>
    <w:semiHidden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afff">
    <w:name w:val="Signature"/>
    <w:basedOn w:val="a2"/>
    <w:link w:val="afff0"/>
    <w:semiHidden/>
    <w:rsid w:val="00135AEA"/>
    <w:pPr>
      <w:ind w:left="4252"/>
    </w:pPr>
  </w:style>
  <w:style w:type="character" w:customStyle="1" w:styleId="afff0">
    <w:name w:val="Подпись Знак"/>
    <w:basedOn w:val="a3"/>
    <w:link w:val="afff"/>
    <w:semiHidden/>
    <w:rsid w:val="00135AEA"/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styleId="afff1">
    <w:name w:val="Subtitle"/>
    <w:basedOn w:val="a2"/>
    <w:link w:val="afff2"/>
    <w:qFormat/>
    <w:rsid w:val="00135AEA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afff2">
    <w:name w:val="Подзаголовок Знак"/>
    <w:basedOn w:val="a3"/>
    <w:link w:val="afff1"/>
    <w:rsid w:val="00135AEA"/>
    <w:rPr>
      <w:rFonts w:ascii="Arial" w:eastAsiaTheme="minorEastAsia" w:hAnsi="Arial" w:cs="Arial"/>
      <w:snapToGrid w:val="0"/>
      <w:color w:val="000000"/>
      <w:sz w:val="24"/>
      <w:szCs w:val="24"/>
    </w:rPr>
  </w:style>
  <w:style w:type="paragraph" w:styleId="afff3">
    <w:name w:val="Title"/>
    <w:basedOn w:val="a2"/>
    <w:link w:val="afff4"/>
    <w:qFormat/>
    <w:rsid w:val="00135AEA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val="zh-CN"/>
    </w:rPr>
  </w:style>
  <w:style w:type="character" w:customStyle="1" w:styleId="afff4">
    <w:name w:val="Заголовок Знак"/>
    <w:basedOn w:val="a3"/>
    <w:link w:val="afff3"/>
    <w:qFormat/>
    <w:rsid w:val="00135AEA"/>
    <w:rPr>
      <w:rFonts w:ascii="Arial" w:eastAsiaTheme="minorEastAsia" w:hAnsi="Arial" w:cs="Times New Roman"/>
      <w:b/>
      <w:bCs/>
      <w:snapToGrid w:val="0"/>
      <w:color w:val="000000"/>
      <w:kern w:val="28"/>
      <w:sz w:val="32"/>
      <w:szCs w:val="32"/>
      <w:lang w:val="zh-CN"/>
    </w:rPr>
  </w:style>
  <w:style w:type="paragraph" w:styleId="12">
    <w:name w:val="toc 1"/>
    <w:basedOn w:val="a2"/>
    <w:next w:val="a2"/>
    <w:uiPriority w:val="39"/>
    <w:rsid w:val="00135AEA"/>
    <w:pPr>
      <w:keepLines/>
      <w:tabs>
        <w:tab w:val="right" w:pos="9639"/>
      </w:tabs>
      <w:spacing w:after="60"/>
      <w:ind w:right="1134" w:firstLine="567"/>
      <w:jc w:val="left"/>
    </w:pPr>
    <w:rPr>
      <w:bCs/>
      <w:snapToGrid/>
      <w:color w:val="auto"/>
      <w:szCs w:val="24"/>
    </w:rPr>
  </w:style>
  <w:style w:type="paragraph" w:styleId="2c">
    <w:name w:val="toc 2"/>
    <w:basedOn w:val="a2"/>
    <w:next w:val="a2"/>
    <w:uiPriority w:val="39"/>
    <w:rsid w:val="00135AEA"/>
    <w:pPr>
      <w:keepLines/>
      <w:tabs>
        <w:tab w:val="right" w:pos="9639"/>
      </w:tabs>
      <w:spacing w:after="60"/>
      <w:ind w:right="1134" w:firstLine="567"/>
      <w:jc w:val="left"/>
    </w:pPr>
    <w:rPr>
      <w:snapToGrid/>
      <w:color w:val="auto"/>
      <w:szCs w:val="24"/>
    </w:rPr>
  </w:style>
  <w:style w:type="paragraph" w:styleId="39">
    <w:name w:val="toc 3"/>
    <w:basedOn w:val="a2"/>
    <w:next w:val="a2"/>
    <w:uiPriority w:val="39"/>
    <w:rsid w:val="00135AEA"/>
    <w:pPr>
      <w:keepLines/>
      <w:tabs>
        <w:tab w:val="right" w:pos="9639"/>
      </w:tabs>
      <w:spacing w:after="60"/>
      <w:ind w:right="1134" w:firstLine="567"/>
      <w:jc w:val="left"/>
    </w:pPr>
    <w:rPr>
      <w:iCs/>
      <w:snapToGrid/>
      <w:color w:val="auto"/>
      <w:lang w:val="en-US"/>
    </w:rPr>
  </w:style>
  <w:style w:type="paragraph" w:styleId="45">
    <w:name w:val="toc 4"/>
    <w:basedOn w:val="a2"/>
    <w:next w:val="a2"/>
    <w:rsid w:val="00135AEA"/>
    <w:pPr>
      <w:keepLines/>
      <w:tabs>
        <w:tab w:val="right" w:pos="9639"/>
      </w:tabs>
      <w:spacing w:after="60"/>
      <w:ind w:right="1134" w:firstLine="567"/>
      <w:jc w:val="left"/>
    </w:pPr>
    <w:rPr>
      <w:snapToGrid/>
      <w:color w:val="auto"/>
      <w:szCs w:val="18"/>
      <w:lang w:val="en-US"/>
    </w:rPr>
  </w:style>
  <w:style w:type="paragraph" w:styleId="55">
    <w:name w:val="toc 5"/>
    <w:basedOn w:val="a2"/>
    <w:next w:val="a2"/>
    <w:semiHidden/>
    <w:rsid w:val="00135AEA"/>
    <w:pPr>
      <w:ind w:left="960"/>
    </w:pPr>
  </w:style>
  <w:style w:type="character" w:styleId="afff5">
    <w:name w:val="annotation reference"/>
    <w:uiPriority w:val="99"/>
    <w:rsid w:val="00135AEA"/>
    <w:rPr>
      <w:sz w:val="16"/>
      <w:szCs w:val="16"/>
    </w:rPr>
  </w:style>
  <w:style w:type="character" w:styleId="afff6">
    <w:name w:val="Emphasis"/>
    <w:qFormat/>
    <w:rsid w:val="00135AEA"/>
    <w:rPr>
      <w:i/>
      <w:iCs/>
    </w:rPr>
  </w:style>
  <w:style w:type="character" w:styleId="afff7">
    <w:name w:val="FollowedHyperlink"/>
    <w:semiHidden/>
    <w:rsid w:val="00135AEA"/>
    <w:rPr>
      <w:color w:val="606420"/>
      <w:u w:val="single"/>
    </w:rPr>
  </w:style>
  <w:style w:type="character" w:styleId="afff8">
    <w:name w:val="footnote reference"/>
    <w:rsid w:val="00135AEA"/>
    <w:rPr>
      <w:vertAlign w:val="superscript"/>
    </w:rPr>
  </w:style>
  <w:style w:type="character" w:styleId="HTML3">
    <w:name w:val="HTML Acronym"/>
    <w:basedOn w:val="a3"/>
    <w:semiHidden/>
    <w:rsid w:val="00135AEA"/>
  </w:style>
  <w:style w:type="character" w:styleId="HTML4">
    <w:name w:val="HTML Cite"/>
    <w:semiHidden/>
    <w:rsid w:val="00135AEA"/>
    <w:rPr>
      <w:i/>
      <w:iCs/>
    </w:rPr>
  </w:style>
  <w:style w:type="character" w:styleId="HTML5">
    <w:name w:val="HTML Code"/>
    <w:uiPriority w:val="99"/>
    <w:semiHidden/>
    <w:rsid w:val="00135AEA"/>
    <w:rPr>
      <w:rFonts w:ascii="Courier New" w:hAnsi="Courier New" w:cs="Courier New"/>
      <w:sz w:val="20"/>
      <w:szCs w:val="20"/>
    </w:rPr>
  </w:style>
  <w:style w:type="character" w:styleId="HTML6">
    <w:name w:val="HTML Definition"/>
    <w:semiHidden/>
    <w:rsid w:val="00135AEA"/>
    <w:rPr>
      <w:i/>
      <w:iCs/>
    </w:rPr>
  </w:style>
  <w:style w:type="character" w:styleId="HTML7">
    <w:name w:val="HTML Keyboard"/>
    <w:semiHidden/>
    <w:rsid w:val="00135AEA"/>
    <w:rPr>
      <w:rFonts w:ascii="Courier New" w:hAnsi="Courier New" w:cs="Courier New"/>
      <w:sz w:val="20"/>
      <w:szCs w:val="20"/>
    </w:rPr>
  </w:style>
  <w:style w:type="character" w:styleId="HTML8">
    <w:name w:val="HTML Sample"/>
    <w:semiHidden/>
    <w:rsid w:val="00135AEA"/>
    <w:rPr>
      <w:rFonts w:ascii="Courier New" w:hAnsi="Courier New" w:cs="Courier New"/>
    </w:rPr>
  </w:style>
  <w:style w:type="character" w:styleId="HTML9">
    <w:name w:val="HTML Typewriter"/>
    <w:semiHidden/>
    <w:rsid w:val="00135AEA"/>
    <w:rPr>
      <w:rFonts w:ascii="Courier New" w:hAnsi="Courier New" w:cs="Courier New"/>
      <w:sz w:val="20"/>
      <w:szCs w:val="20"/>
    </w:rPr>
  </w:style>
  <w:style w:type="character" w:styleId="HTMLa">
    <w:name w:val="HTML Variable"/>
    <w:semiHidden/>
    <w:rsid w:val="00135AEA"/>
    <w:rPr>
      <w:i/>
      <w:iCs/>
    </w:rPr>
  </w:style>
  <w:style w:type="character" w:styleId="afff9">
    <w:name w:val="Hyperlink"/>
    <w:uiPriority w:val="99"/>
    <w:rsid w:val="00135AEA"/>
    <w:rPr>
      <w:color w:val="0000FF"/>
      <w:u w:val="single"/>
    </w:rPr>
  </w:style>
  <w:style w:type="character" w:styleId="afffa">
    <w:name w:val="line number"/>
    <w:basedOn w:val="a3"/>
    <w:semiHidden/>
    <w:rsid w:val="00135AEA"/>
  </w:style>
  <w:style w:type="character" w:styleId="afffb">
    <w:name w:val="page number"/>
    <w:rsid w:val="00135AEA"/>
    <w:rPr>
      <w:rFonts w:ascii="Arial" w:hAnsi="Arial"/>
      <w:i/>
      <w:snapToGrid w:val="0"/>
      <w:color w:val="auto"/>
      <w:sz w:val="16"/>
    </w:rPr>
  </w:style>
  <w:style w:type="character" w:styleId="afffc">
    <w:name w:val="Strong"/>
    <w:qFormat/>
    <w:rsid w:val="00135AEA"/>
    <w:rPr>
      <w:b/>
      <w:bCs/>
    </w:rPr>
  </w:style>
  <w:style w:type="table" w:styleId="13">
    <w:name w:val="Table 3D effects 1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d">
    <w:name w:val="Table 3D effects 2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3D effects 3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">
    <w:name w:val="Table Classic 1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Classic 2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5">
    <w:name w:val="Table Colorful 1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orful 2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c">
    <w:name w:val="Table Colorful 3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Columns 1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Columns 2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Columns 3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b/>
      <w:bCs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Table Columns 4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d">
    <w:name w:val="Table Contemporary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fe">
    <w:name w:val="Table Elegant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">
    <w:name w:val="Table Grid"/>
    <w:basedOn w:val="a4"/>
    <w:uiPriority w:val="59"/>
    <w:rsid w:val="00135AEA"/>
    <w:pPr>
      <w:tabs>
        <w:tab w:val="left" w:pos="567"/>
      </w:tabs>
      <w:spacing w:before="40" w:after="40" w:line="288" w:lineRule="auto"/>
    </w:pPr>
    <w:rPr>
      <w:rFonts w:ascii="Times New Roman" w:eastAsiaTheme="minorEastAsia" w:hAnsi="Times New Roman" w:cs="Times New Roman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  <w:jc w:val="center"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table" w:styleId="17">
    <w:name w:val="Table Grid 1"/>
    <w:basedOn w:val="a4"/>
    <w:rsid w:val="00135AEA"/>
    <w:pPr>
      <w:keepLines/>
      <w:spacing w:before="40" w:after="40" w:line="288" w:lineRule="auto"/>
    </w:pPr>
    <w:rPr>
      <w:rFonts w:ascii="Times New Roman" w:eastAsiaTheme="minorEastAsia" w:hAnsi="Times New Roman" w:cs="Times New Roman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il"/>
          <w:tr2bl w:val="nil"/>
        </w:tcBorders>
      </w:tcPr>
    </w:tblStylePr>
    <w:tblStylePr w:type="lastCol">
      <w:rPr>
        <w:i w:val="0"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1">
    <w:name w:val="Table Grid 2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Grid 3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8">
    <w:name w:val="Table Grid 4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7">
    <w:name w:val="Table Grid 5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-1">
    <w:name w:val="Table List 1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2">
    <w:name w:val="Table List 2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Table List 3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-4">
    <w:name w:val="Table List 4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6">
    <w:name w:val="Table List 6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-7">
    <w:name w:val="Table List 7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0">
    <w:name w:val="Table Professional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8">
    <w:name w:val="Table Simple 1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f2">
    <w:name w:val="Table Simple 2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f">
    <w:name w:val="Table Simple 3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9">
    <w:name w:val="Table Subtle 1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3">
    <w:name w:val="Table Subtle 2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f1">
    <w:name w:val="Table Theme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4"/>
    <w:semiHidden/>
    <w:qFormat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20">
    <w:name w:val="Table Web 2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30">
    <w:name w:val="Table Web 3"/>
    <w:basedOn w:val="a4"/>
    <w:semiHidden/>
    <w:rsid w:val="00135AEA"/>
    <w:pPr>
      <w:spacing w:after="120" w:line="288" w:lineRule="auto"/>
      <w:ind w:left="284" w:right="284"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fff2">
    <w:name w:val="_штамп_номер"/>
    <w:rsid w:val="00135AEA"/>
    <w:pPr>
      <w:jc w:val="center"/>
    </w:pPr>
    <w:rPr>
      <w:rFonts w:ascii="Arial" w:eastAsiaTheme="minorEastAsia" w:hAnsi="Arial" w:cs="Times New Roman"/>
      <w:i/>
      <w:sz w:val="28"/>
      <w:szCs w:val="20"/>
      <w:lang w:eastAsia="ru-RU"/>
    </w:rPr>
  </w:style>
  <w:style w:type="paragraph" w:customStyle="1" w:styleId="1a">
    <w:name w:val="_штамп_1"/>
    <w:link w:val="1Char1"/>
    <w:semiHidden/>
    <w:rsid w:val="00135AEA"/>
    <w:pPr>
      <w:suppressAutoHyphens/>
    </w:pPr>
    <w:rPr>
      <w:rFonts w:ascii="Arial" w:eastAsiaTheme="minorEastAsia" w:hAnsi="Arial" w:cs="Times New Roman"/>
      <w:i/>
      <w:sz w:val="16"/>
      <w:szCs w:val="20"/>
    </w:rPr>
  </w:style>
  <w:style w:type="paragraph" w:customStyle="1" w:styleId="affff3">
    <w:name w:val="_номер_страницы"/>
    <w:rsid w:val="00135AEA"/>
    <w:pPr>
      <w:jc w:val="center"/>
    </w:pPr>
    <w:rPr>
      <w:rFonts w:ascii="Arial" w:eastAsiaTheme="minorEastAsia" w:hAnsi="Arial" w:cs="Times New Roman"/>
      <w:w w:val="85"/>
      <w:sz w:val="20"/>
      <w:szCs w:val="20"/>
    </w:rPr>
  </w:style>
  <w:style w:type="paragraph" w:customStyle="1" w:styleId="affff4">
    <w:name w:val="_штамп_надпись"/>
    <w:semiHidden/>
    <w:rsid w:val="00135AEA"/>
    <w:pPr>
      <w:ind w:left="57" w:right="57"/>
      <w:jc w:val="center"/>
    </w:pPr>
    <w:rPr>
      <w:rFonts w:ascii="Arial" w:eastAsiaTheme="minorEastAsia" w:hAnsi="Arial" w:cs="Times New Roman"/>
      <w:sz w:val="16"/>
      <w:szCs w:val="20"/>
    </w:rPr>
  </w:style>
  <w:style w:type="paragraph" w:customStyle="1" w:styleId="affff5">
    <w:name w:val="Обложка"/>
    <w:basedOn w:val="a2"/>
    <w:semiHidden/>
    <w:rsid w:val="00135AEA"/>
    <w:pPr>
      <w:keepNext/>
      <w:spacing w:before="240"/>
      <w:ind w:firstLine="0"/>
      <w:jc w:val="center"/>
    </w:pPr>
    <w:rPr>
      <w:caps/>
      <w:sz w:val="28"/>
    </w:rPr>
  </w:style>
  <w:style w:type="paragraph" w:customStyle="1" w:styleId="ProgramName">
    <w:name w:val="Program Name"/>
    <w:basedOn w:val="a2"/>
    <w:next w:val="a2"/>
    <w:rsid w:val="00135AEA"/>
    <w:pPr>
      <w:keepLines/>
      <w:spacing w:before="120"/>
      <w:ind w:left="0" w:right="0" w:firstLine="0"/>
      <w:jc w:val="center"/>
    </w:pPr>
    <w:rPr>
      <w:b/>
      <w:bCs/>
      <w:caps/>
      <w:snapToGrid/>
      <w:color w:val="auto"/>
      <w:sz w:val="28"/>
      <w:szCs w:val="28"/>
    </w:rPr>
  </w:style>
  <w:style w:type="paragraph" w:customStyle="1" w:styleId="SystemName">
    <w:name w:val="System Name"/>
    <w:basedOn w:val="a2"/>
    <w:next w:val="a2"/>
    <w:rsid w:val="00135AEA"/>
    <w:pPr>
      <w:keepLines/>
      <w:spacing w:before="1080"/>
      <w:ind w:left="0" w:right="0" w:firstLine="0"/>
      <w:jc w:val="center"/>
    </w:pPr>
    <w:rPr>
      <w:b/>
      <w:caps/>
      <w:snapToGrid/>
      <w:color w:val="auto"/>
      <w:sz w:val="28"/>
      <w:szCs w:val="28"/>
      <w:lang w:val="en-US"/>
    </w:rPr>
  </w:style>
  <w:style w:type="paragraph" w:customStyle="1" w:styleId="ProjectName">
    <w:name w:val="Project Name"/>
    <w:basedOn w:val="a2"/>
    <w:rsid w:val="00135AEA"/>
    <w:pPr>
      <w:suppressAutoHyphens/>
      <w:spacing w:before="240" w:after="240"/>
      <w:ind w:left="170" w:right="170" w:firstLine="0"/>
      <w:jc w:val="center"/>
    </w:pPr>
    <w:rPr>
      <w:snapToGrid/>
      <w:color w:val="auto"/>
      <w:sz w:val="28"/>
      <w:szCs w:val="24"/>
      <w:lang w:eastAsia="ru-RU"/>
    </w:rPr>
  </w:style>
  <w:style w:type="paragraph" w:customStyle="1" w:styleId="DocumentName">
    <w:name w:val="Document Name"/>
    <w:basedOn w:val="a2"/>
    <w:rsid w:val="00135AEA"/>
    <w:pPr>
      <w:suppressAutoHyphens/>
      <w:spacing w:before="120"/>
      <w:ind w:firstLine="0"/>
      <w:jc w:val="center"/>
    </w:pPr>
    <w:rPr>
      <w:b/>
      <w:snapToGrid/>
      <w:color w:val="auto"/>
      <w:sz w:val="36"/>
      <w:szCs w:val="36"/>
      <w:lang w:eastAsia="ru-RU"/>
    </w:rPr>
  </w:style>
  <w:style w:type="paragraph" w:customStyle="1" w:styleId="DocumentCode">
    <w:name w:val="Document Code"/>
    <w:basedOn w:val="a2"/>
    <w:rsid w:val="00135AEA"/>
    <w:pPr>
      <w:suppressAutoHyphens/>
      <w:spacing w:before="120"/>
      <w:ind w:firstLine="0"/>
      <w:jc w:val="center"/>
    </w:pPr>
    <w:rPr>
      <w:snapToGrid/>
      <w:color w:val="auto"/>
      <w:szCs w:val="24"/>
      <w:lang w:eastAsia="ru-RU"/>
    </w:rPr>
  </w:style>
  <w:style w:type="paragraph" w:customStyle="1" w:styleId="TableListBullet">
    <w:name w:val="Table List Bullet"/>
    <w:link w:val="TableListBulletChar"/>
    <w:qFormat/>
    <w:rsid w:val="00135AEA"/>
    <w:pPr>
      <w:keepLines/>
      <w:numPr>
        <w:numId w:val="10"/>
      </w:numPr>
      <w:spacing w:after="40" w:line="288" w:lineRule="auto"/>
    </w:pPr>
    <w:rPr>
      <w:rFonts w:ascii="Times New Roman" w:eastAsiaTheme="minorEastAsia" w:hAnsi="Times New Roman" w:cs="Times New Roman"/>
      <w:snapToGrid w:val="0"/>
    </w:rPr>
  </w:style>
  <w:style w:type="paragraph" w:customStyle="1" w:styleId="1Char">
    <w:name w:val="_штамп_1 Char"/>
    <w:link w:val="1CharChar1"/>
    <w:semiHidden/>
    <w:rsid w:val="00135AEA"/>
    <w:pPr>
      <w:suppressAutoHyphens/>
      <w:ind w:left="-85" w:right="-85"/>
    </w:pPr>
    <w:rPr>
      <w:rFonts w:ascii="Arial" w:eastAsiaTheme="minorEastAsia" w:hAnsi="Arial" w:cs="Times New Roman"/>
      <w:i/>
      <w:sz w:val="16"/>
      <w:szCs w:val="20"/>
      <w:lang w:eastAsia="ru-RU"/>
    </w:rPr>
  </w:style>
  <w:style w:type="character" w:customStyle="1" w:styleId="1CharChar1">
    <w:name w:val="_штамп_1 Char Char1"/>
    <w:link w:val="1Char"/>
    <w:semiHidden/>
    <w:rsid w:val="00135AEA"/>
    <w:rPr>
      <w:rFonts w:ascii="Arial" w:eastAsiaTheme="minorEastAsia" w:hAnsi="Arial" w:cs="Times New Roman"/>
      <w:i/>
      <w:sz w:val="16"/>
      <w:szCs w:val="20"/>
      <w:lang w:eastAsia="ru-RU"/>
    </w:rPr>
  </w:style>
  <w:style w:type="character" w:customStyle="1" w:styleId="1Char1">
    <w:name w:val="_штамп_1 Char1"/>
    <w:link w:val="1a"/>
    <w:semiHidden/>
    <w:rsid w:val="00135AEA"/>
    <w:rPr>
      <w:rFonts w:ascii="Arial" w:eastAsiaTheme="minorEastAsia" w:hAnsi="Arial" w:cs="Times New Roman"/>
      <w:i/>
      <w:sz w:val="16"/>
      <w:szCs w:val="20"/>
    </w:rPr>
  </w:style>
  <w:style w:type="paragraph" w:customStyle="1" w:styleId="TableListBullet2">
    <w:name w:val="Table List Bullet 2"/>
    <w:basedOn w:val="TableListBullet"/>
    <w:rsid w:val="00135AEA"/>
    <w:pPr>
      <w:numPr>
        <w:numId w:val="11"/>
      </w:numPr>
      <w:tabs>
        <w:tab w:val="left" w:pos="567"/>
      </w:tabs>
    </w:pPr>
    <w:rPr>
      <w:rFonts w:eastAsia="Arial Unicode MS"/>
    </w:rPr>
  </w:style>
  <w:style w:type="paragraph" w:customStyle="1" w:styleId="TableofContents">
    <w:name w:val="Table of Contents"/>
    <w:basedOn w:val="a2"/>
    <w:next w:val="a2"/>
    <w:rsid w:val="00135AEA"/>
    <w:pPr>
      <w:keepNext/>
      <w:keepLines/>
      <w:pageBreakBefore/>
      <w:suppressAutoHyphens/>
      <w:spacing w:before="600" w:after="360"/>
      <w:ind w:left="0" w:right="0" w:firstLine="0"/>
      <w:jc w:val="center"/>
    </w:pPr>
    <w:rPr>
      <w:b/>
      <w:bCs/>
      <w:snapToGrid/>
      <w:color w:val="auto"/>
      <w:sz w:val="28"/>
      <w:szCs w:val="28"/>
    </w:rPr>
  </w:style>
  <w:style w:type="paragraph" w:customStyle="1" w:styleId="Confirmation">
    <w:name w:val="Confirmation"/>
    <w:rsid w:val="00135AEA"/>
    <w:pPr>
      <w:keepNext/>
      <w:spacing w:before="120" w:after="120"/>
      <w:jc w:val="center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Confirmationtext">
    <w:name w:val="Confirmation text"/>
    <w:basedOn w:val="a2"/>
    <w:qFormat/>
    <w:rsid w:val="00135AEA"/>
    <w:pPr>
      <w:keepLines/>
      <w:widowControl w:val="0"/>
      <w:spacing w:before="60" w:after="60"/>
      <w:ind w:left="0" w:right="0" w:firstLine="0"/>
      <w:jc w:val="center"/>
    </w:pPr>
    <w:rPr>
      <w:snapToGrid/>
      <w:color w:val="auto"/>
      <w:szCs w:val="24"/>
    </w:rPr>
  </w:style>
  <w:style w:type="paragraph" w:customStyle="1" w:styleId="ShortSystemName">
    <w:name w:val="Short System Name"/>
    <w:next w:val="a2"/>
    <w:rsid w:val="00135AEA"/>
    <w:pPr>
      <w:spacing w:before="120" w:after="120" w:line="288" w:lineRule="auto"/>
      <w:jc w:val="center"/>
    </w:pPr>
    <w:rPr>
      <w:rFonts w:ascii="Times New Roman" w:eastAsiaTheme="minorEastAsia" w:hAnsi="Times New Roman" w:cs="Times New Roman"/>
      <w:b/>
      <w:bCs/>
      <w:caps/>
      <w:sz w:val="28"/>
      <w:szCs w:val="28"/>
    </w:rPr>
  </w:style>
  <w:style w:type="paragraph" w:customStyle="1" w:styleId="Drawing">
    <w:name w:val="Drawing"/>
    <w:next w:val="af"/>
    <w:qFormat/>
    <w:rsid w:val="00135AEA"/>
    <w:pPr>
      <w:keepNext/>
      <w:spacing w:before="360" w:after="120"/>
      <w:ind w:left="284" w:right="284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Caption">
    <w:name w:val="Table_Caption"/>
    <w:basedOn w:val="a2"/>
    <w:next w:val="a2"/>
    <w:rsid w:val="00135AEA"/>
    <w:pPr>
      <w:keepNext/>
      <w:keepLines/>
      <w:spacing w:before="360" w:after="240"/>
      <w:ind w:left="2297" w:hanging="1293"/>
      <w:jc w:val="left"/>
    </w:pPr>
    <w:rPr>
      <w:snapToGrid/>
      <w:color w:val="auto"/>
      <w:szCs w:val="24"/>
    </w:rPr>
  </w:style>
  <w:style w:type="paragraph" w:customStyle="1" w:styleId="TableText">
    <w:name w:val="Table_Text"/>
    <w:link w:val="TableTextChar"/>
    <w:qFormat/>
    <w:rsid w:val="00135AEA"/>
    <w:pPr>
      <w:tabs>
        <w:tab w:val="left" w:pos="567"/>
      </w:tabs>
      <w:spacing w:line="360" w:lineRule="auto"/>
    </w:pPr>
    <w:rPr>
      <w:rFonts w:ascii="Times New Roman" w:eastAsiaTheme="minorEastAsia" w:hAnsi="Times New Roman" w:cs="Times New Roman"/>
      <w:snapToGrid w:val="0"/>
      <w:color w:val="000000"/>
    </w:rPr>
  </w:style>
  <w:style w:type="paragraph" w:customStyle="1" w:styleId="Appendix">
    <w:name w:val="Appendix"/>
    <w:next w:val="AppHeading1"/>
    <w:qFormat/>
    <w:rsid w:val="00135AEA"/>
    <w:pPr>
      <w:keepNext/>
      <w:keepLines/>
      <w:pageBreakBefore/>
      <w:numPr>
        <w:numId w:val="12"/>
      </w:numPr>
      <w:suppressAutoHyphens/>
      <w:spacing w:before="360" w:after="240" w:line="288" w:lineRule="auto"/>
      <w:ind w:right="284"/>
      <w:jc w:val="center"/>
      <w:outlineLvl w:val="0"/>
    </w:pPr>
    <w:rPr>
      <w:rFonts w:ascii="Times New Roman" w:eastAsiaTheme="minorEastAsia" w:hAnsi="Times New Roman" w:cs="Times New Roman"/>
      <w:b/>
      <w:snapToGrid w:val="0"/>
      <w:color w:val="000000"/>
      <w:sz w:val="32"/>
      <w:szCs w:val="32"/>
    </w:rPr>
  </w:style>
  <w:style w:type="paragraph" w:customStyle="1" w:styleId="AppHeading1">
    <w:name w:val="App_Heading 1"/>
    <w:basedOn w:val="a2"/>
    <w:next w:val="a2"/>
    <w:rsid w:val="00135AEA"/>
    <w:pPr>
      <w:keepNext/>
      <w:keepLines/>
      <w:numPr>
        <w:ilvl w:val="1"/>
        <w:numId w:val="12"/>
      </w:numPr>
      <w:suppressAutoHyphens/>
      <w:spacing w:before="360" w:after="240"/>
      <w:jc w:val="left"/>
      <w:outlineLvl w:val="1"/>
    </w:pPr>
    <w:rPr>
      <w:b/>
      <w:sz w:val="28"/>
      <w:szCs w:val="28"/>
    </w:rPr>
  </w:style>
  <w:style w:type="paragraph" w:customStyle="1" w:styleId="1b">
    <w:name w:val="Обычный1"/>
    <w:basedOn w:val="a2"/>
    <w:link w:val="CharChar"/>
    <w:qFormat/>
    <w:rsid w:val="00135AEA"/>
    <w:pPr>
      <w:spacing w:after="0"/>
      <w:ind w:left="142" w:right="220" w:firstLine="709"/>
    </w:pPr>
    <w:rPr>
      <w:snapToGrid/>
      <w:color w:val="auto"/>
      <w:sz w:val="22"/>
      <w:szCs w:val="24"/>
      <w:lang w:val="zh-CN" w:eastAsia="zh-CN"/>
    </w:rPr>
  </w:style>
  <w:style w:type="paragraph" w:customStyle="1" w:styleId="AppHeading3">
    <w:name w:val="App_Heading 3"/>
    <w:basedOn w:val="a2"/>
    <w:next w:val="a2"/>
    <w:qFormat/>
    <w:rsid w:val="00135AEA"/>
    <w:pPr>
      <w:keepNext/>
      <w:keepLines/>
      <w:numPr>
        <w:ilvl w:val="3"/>
        <w:numId w:val="12"/>
      </w:numPr>
      <w:suppressAutoHyphens/>
      <w:spacing w:before="240"/>
      <w:jc w:val="left"/>
    </w:pPr>
    <w:rPr>
      <w:b/>
      <w:szCs w:val="24"/>
    </w:rPr>
  </w:style>
  <w:style w:type="paragraph" w:customStyle="1" w:styleId="AppHeading2">
    <w:name w:val="App_Heading 2"/>
    <w:basedOn w:val="a2"/>
    <w:next w:val="a2"/>
    <w:qFormat/>
    <w:rsid w:val="00135AEA"/>
    <w:pPr>
      <w:keepNext/>
      <w:keepLines/>
      <w:numPr>
        <w:ilvl w:val="2"/>
        <w:numId w:val="12"/>
      </w:numPr>
      <w:suppressAutoHyphens/>
      <w:spacing w:before="240"/>
      <w:jc w:val="left"/>
    </w:pPr>
    <w:rPr>
      <w:b/>
      <w:sz w:val="28"/>
      <w:szCs w:val="24"/>
    </w:rPr>
  </w:style>
  <w:style w:type="paragraph" w:customStyle="1" w:styleId="AppHeading4">
    <w:name w:val="App_Heading 4"/>
    <w:basedOn w:val="a2"/>
    <w:next w:val="a2"/>
    <w:qFormat/>
    <w:rsid w:val="00135AEA"/>
    <w:pPr>
      <w:keepNext/>
      <w:keepLines/>
      <w:numPr>
        <w:ilvl w:val="4"/>
        <w:numId w:val="12"/>
      </w:numPr>
      <w:suppressAutoHyphens/>
      <w:spacing w:before="240"/>
      <w:jc w:val="left"/>
    </w:pPr>
    <w:rPr>
      <w:b/>
      <w:szCs w:val="24"/>
    </w:rPr>
  </w:style>
  <w:style w:type="character" w:customStyle="1" w:styleId="CharChar">
    <w:name w:val="Обычный Char Char"/>
    <w:link w:val="1b"/>
    <w:rsid w:val="00135AEA"/>
    <w:rPr>
      <w:rFonts w:ascii="Times New Roman" w:eastAsiaTheme="minorEastAsia" w:hAnsi="Times New Roman" w:cs="Times New Roman"/>
      <w:szCs w:val="24"/>
      <w:lang w:val="zh-CN" w:eastAsia="zh-CN"/>
    </w:rPr>
  </w:style>
  <w:style w:type="paragraph" w:customStyle="1" w:styleId="affff6">
    <w:name w:val="Маркировка"/>
    <w:basedOn w:val="a"/>
    <w:qFormat/>
    <w:rsid w:val="00135AEA"/>
    <w:pPr>
      <w:tabs>
        <w:tab w:val="clear" w:pos="1361"/>
        <w:tab w:val="left" w:pos="1350"/>
      </w:tabs>
      <w:spacing w:before="60"/>
      <w:ind w:left="273"/>
    </w:pPr>
    <w:rPr>
      <w:lang w:val="zh-CN"/>
    </w:rPr>
  </w:style>
  <w:style w:type="paragraph" w:customStyle="1" w:styleId="affff7">
    <w:name w:val="А_Стандартный"/>
    <w:basedOn w:val="a2"/>
    <w:link w:val="affff8"/>
    <w:qFormat/>
    <w:rsid w:val="00135AEA"/>
    <w:pPr>
      <w:overflowPunct w:val="0"/>
      <w:autoSpaceDE w:val="0"/>
      <w:autoSpaceDN w:val="0"/>
      <w:adjustRightInd w:val="0"/>
      <w:spacing w:after="0" w:line="240" w:lineRule="auto"/>
      <w:ind w:left="0" w:right="0" w:firstLine="709"/>
      <w:textAlignment w:val="baseline"/>
    </w:pPr>
    <w:rPr>
      <w:snapToGrid/>
      <w:color w:val="auto"/>
      <w:lang w:val="zh-CN" w:eastAsia="zh-CN"/>
    </w:rPr>
  </w:style>
  <w:style w:type="paragraph" w:customStyle="1" w:styleId="2f4">
    <w:name w:val="А_Заголовок2"/>
    <w:basedOn w:val="2"/>
    <w:next w:val="affff7"/>
    <w:qFormat/>
    <w:rsid w:val="00135AEA"/>
    <w:pPr>
      <w:numPr>
        <w:ilvl w:val="0"/>
        <w:numId w:val="0"/>
      </w:numPr>
      <w:tabs>
        <w:tab w:val="left" w:pos="567"/>
      </w:tabs>
      <w:overflowPunct w:val="0"/>
      <w:autoSpaceDE w:val="0"/>
      <w:autoSpaceDN w:val="0"/>
      <w:adjustRightInd w:val="0"/>
      <w:spacing w:after="60" w:line="240" w:lineRule="auto"/>
      <w:ind w:left="567" w:right="0" w:hanging="420"/>
      <w:textAlignment w:val="baseline"/>
    </w:pPr>
    <w:rPr>
      <w:snapToGrid/>
      <w:color w:val="auto"/>
      <w:sz w:val="24"/>
      <w:szCs w:val="20"/>
      <w:lang w:eastAsia="ru-RU"/>
    </w:rPr>
  </w:style>
  <w:style w:type="paragraph" w:customStyle="1" w:styleId="3f0">
    <w:name w:val="А_Заголовок3"/>
    <w:basedOn w:val="2f4"/>
    <w:qFormat/>
    <w:rsid w:val="00135AEA"/>
    <w:pPr>
      <w:tabs>
        <w:tab w:val="left" w:pos="1080"/>
      </w:tabs>
      <w:ind w:left="1080" w:hanging="720"/>
    </w:pPr>
    <w:rPr>
      <w:i/>
    </w:rPr>
  </w:style>
  <w:style w:type="paragraph" w:customStyle="1" w:styleId="49">
    <w:name w:val="А_Заголовок4"/>
    <w:basedOn w:val="2f4"/>
    <w:next w:val="affff7"/>
    <w:link w:val="4a"/>
    <w:qFormat/>
    <w:rsid w:val="00135AEA"/>
    <w:pPr>
      <w:tabs>
        <w:tab w:val="left" w:pos="1134"/>
      </w:tabs>
      <w:ind w:left="1418" w:hanging="992"/>
    </w:pPr>
    <w:rPr>
      <w:sz w:val="22"/>
      <w:szCs w:val="22"/>
      <w:lang w:eastAsia="zh-CN"/>
    </w:rPr>
  </w:style>
  <w:style w:type="paragraph" w:customStyle="1" w:styleId="58">
    <w:name w:val="А_Заголовок5"/>
    <w:basedOn w:val="49"/>
    <w:next w:val="affff7"/>
    <w:qFormat/>
    <w:rsid w:val="00135AEA"/>
    <w:pPr>
      <w:tabs>
        <w:tab w:val="left" w:pos="1361"/>
        <w:tab w:val="left" w:pos="1843"/>
      </w:tabs>
      <w:ind w:left="1843" w:firstLine="720"/>
    </w:pPr>
    <w:rPr>
      <w:u w:val="single"/>
    </w:rPr>
  </w:style>
  <w:style w:type="character" w:customStyle="1" w:styleId="affff8">
    <w:name w:val="А_Стандартный Знак"/>
    <w:link w:val="affff7"/>
    <w:rsid w:val="00135AEA"/>
    <w:rPr>
      <w:rFonts w:ascii="Times New Roman" w:eastAsiaTheme="minorEastAsia" w:hAnsi="Times New Roman" w:cs="Times New Roman"/>
      <w:sz w:val="24"/>
      <w:szCs w:val="20"/>
      <w:lang w:val="zh-CN" w:eastAsia="zh-CN"/>
    </w:rPr>
  </w:style>
  <w:style w:type="paragraph" w:customStyle="1" w:styleId="62">
    <w:name w:val="А_Заголовок_6"/>
    <w:basedOn w:val="58"/>
    <w:qFormat/>
    <w:rsid w:val="00135AEA"/>
    <w:pPr>
      <w:tabs>
        <w:tab w:val="clear" w:pos="1134"/>
      </w:tabs>
      <w:ind w:hanging="1134"/>
    </w:pPr>
    <w:rPr>
      <w:i/>
      <w:u w:val="none"/>
    </w:rPr>
  </w:style>
  <w:style w:type="character" w:customStyle="1" w:styleId="4a">
    <w:name w:val="А_Заголовок4 Знак"/>
    <w:link w:val="49"/>
    <w:rsid w:val="00135AEA"/>
    <w:rPr>
      <w:rFonts w:ascii="Times New Roman" w:eastAsiaTheme="minorEastAsia" w:hAnsi="Times New Roman" w:cs="Times New Roman"/>
      <w:b/>
      <w:lang w:val="zh-CN" w:eastAsia="zh-CN"/>
    </w:rPr>
  </w:style>
  <w:style w:type="paragraph" w:customStyle="1" w:styleId="affff9">
    <w:name w:val="Название таблицы"/>
    <w:basedOn w:val="af"/>
    <w:link w:val="affffa"/>
    <w:qFormat/>
    <w:rsid w:val="00135AEA"/>
    <w:pPr>
      <w:ind w:firstLine="0"/>
      <w:jc w:val="left"/>
    </w:pPr>
  </w:style>
  <w:style w:type="character" w:customStyle="1" w:styleId="af0">
    <w:name w:val="Название объекта Знак"/>
    <w:aliases w:val="Ви6 Знак,&quot;Таблица N&quot; Знак"/>
    <w:link w:val="af"/>
    <w:uiPriority w:val="35"/>
    <w:rsid w:val="00135AEA"/>
    <w:rPr>
      <w:rFonts w:ascii="Times New Roman" w:eastAsiaTheme="minorEastAsia" w:hAnsi="Times New Roman" w:cs="Times New Roman"/>
      <w:i/>
      <w:color w:val="000000"/>
      <w:sz w:val="24"/>
      <w:szCs w:val="20"/>
      <w:lang w:val="zh-CN" w:eastAsia="zh-CN"/>
    </w:rPr>
  </w:style>
  <w:style w:type="character" w:customStyle="1" w:styleId="affffa">
    <w:name w:val="Название таблицы Знак"/>
    <w:link w:val="affff9"/>
    <w:rsid w:val="00135AEA"/>
    <w:rPr>
      <w:rFonts w:ascii="Times New Roman" w:eastAsiaTheme="minorEastAsia" w:hAnsi="Times New Roman" w:cs="Times New Roman"/>
      <w:i/>
      <w:color w:val="000000"/>
      <w:sz w:val="24"/>
      <w:szCs w:val="20"/>
      <w:lang w:val="zh-CN" w:eastAsia="zh-CN"/>
    </w:rPr>
  </w:style>
  <w:style w:type="paragraph" w:customStyle="1" w:styleId="affffb">
    <w:name w:val="ДокОснТекст"/>
    <w:rsid w:val="00135AEA"/>
    <w:pPr>
      <w:spacing w:before="60" w:line="360" w:lineRule="auto"/>
      <w:ind w:firstLine="709"/>
      <w:jc w:val="both"/>
    </w:pPr>
    <w:rPr>
      <w:rFonts w:ascii="Times New Roman" w:eastAsiaTheme="minorEastAsia" w:hAnsi="Times New Roman" w:cs="Arial"/>
      <w:color w:val="000000"/>
      <w:sz w:val="28"/>
      <w:szCs w:val="24"/>
      <w:lang w:eastAsia="ru-RU"/>
    </w:rPr>
  </w:style>
  <w:style w:type="paragraph" w:customStyle="1" w:styleId="20">
    <w:name w:val="ДокНомер2"/>
    <w:rsid w:val="00135AEA"/>
    <w:pPr>
      <w:numPr>
        <w:numId w:val="13"/>
      </w:numPr>
      <w:tabs>
        <w:tab w:val="clear" w:pos="1080"/>
        <w:tab w:val="left" w:pos="1134"/>
      </w:tabs>
      <w:spacing w:before="60" w:line="360" w:lineRule="auto"/>
      <w:ind w:left="1134" w:hanging="414"/>
      <w:jc w:val="both"/>
    </w:pPr>
    <w:rPr>
      <w:rFonts w:ascii="Times New Roman" w:eastAsiaTheme="minorEastAsia" w:hAnsi="Times New Roman" w:cs="Arial"/>
      <w:color w:val="000000"/>
      <w:sz w:val="28"/>
      <w:szCs w:val="24"/>
      <w:lang w:eastAsia="ru-RU"/>
    </w:rPr>
  </w:style>
  <w:style w:type="paragraph" w:customStyle="1" w:styleId="TitleText">
    <w:name w:val="TitleText"/>
    <w:rsid w:val="00135AEA"/>
    <w:rPr>
      <w:rFonts w:ascii="Times New Roman" w:eastAsiaTheme="minorEastAsia" w:hAnsi="Times New Roman" w:cs="Times New Roman"/>
      <w:color w:val="000000"/>
      <w:sz w:val="26"/>
      <w:szCs w:val="28"/>
    </w:rPr>
  </w:style>
  <w:style w:type="paragraph" w:styleId="affffc">
    <w:name w:val="List Paragraph"/>
    <w:aliases w:val="Маркер,Bullet List,FooterText,numbered,Абзац списка нумерованный,it_List1,Bullet 1,Use Case List Paragraph,Paragraphe de liste1,lp1,ПАРАГРАФ,рабочий,Bullets,Подпись рисунка,Маркированный список_уровень1,Colorful List Accent 1,ТЗ список"/>
    <w:basedOn w:val="a2"/>
    <w:uiPriority w:val="34"/>
    <w:qFormat/>
    <w:rsid w:val="00135AEA"/>
    <w:pPr>
      <w:snapToGrid w:val="0"/>
      <w:spacing w:line="288" w:lineRule="auto"/>
      <w:ind w:left="720"/>
      <w:contextualSpacing/>
    </w:pPr>
    <w:rPr>
      <w:snapToGrid/>
    </w:rPr>
  </w:style>
  <w:style w:type="paragraph" w:customStyle="1" w:styleId="phNormal">
    <w:name w:val="ph_Normal"/>
    <w:basedOn w:val="a2"/>
    <w:link w:val="phNormal1"/>
    <w:rsid w:val="00135AEA"/>
    <w:pPr>
      <w:spacing w:after="0"/>
      <w:ind w:left="0" w:right="0" w:firstLine="851"/>
    </w:pPr>
    <w:rPr>
      <w:snapToGrid/>
      <w:color w:val="auto"/>
      <w:szCs w:val="24"/>
      <w:lang w:val="zh-CN" w:eastAsia="zh-CN"/>
    </w:rPr>
  </w:style>
  <w:style w:type="character" w:customStyle="1" w:styleId="phNormal1">
    <w:name w:val="ph_Normal Знак1"/>
    <w:link w:val="phNormal"/>
    <w:rsid w:val="00135AEA"/>
    <w:rPr>
      <w:rFonts w:ascii="Times New Roman" w:eastAsiaTheme="minorEastAsia" w:hAnsi="Times New Roman" w:cs="Times New Roman"/>
      <w:sz w:val="24"/>
      <w:szCs w:val="24"/>
      <w:lang w:val="zh-CN" w:eastAsia="zh-CN"/>
    </w:rPr>
  </w:style>
  <w:style w:type="paragraph" w:customStyle="1" w:styleId="1-">
    <w:name w:val="ОССИ1-Обычный текст"/>
    <w:basedOn w:val="a2"/>
    <w:qFormat/>
    <w:rsid w:val="00135AEA"/>
    <w:pPr>
      <w:suppressAutoHyphens/>
      <w:spacing w:after="0"/>
      <w:ind w:left="0" w:right="0" w:firstLine="709"/>
    </w:pPr>
    <w:rPr>
      <w:rFonts w:eastAsia="Calibri"/>
      <w:snapToGrid/>
      <w:color w:val="auto"/>
      <w:szCs w:val="28"/>
    </w:rPr>
  </w:style>
  <w:style w:type="table" w:customStyle="1" w:styleId="1c">
    <w:name w:val="Сетка таблицы1"/>
    <w:basedOn w:val="a4"/>
    <w:uiPriority w:val="59"/>
    <w:qFormat/>
    <w:rsid w:val="00135AEA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В таблице - текст"/>
    <w:basedOn w:val="a2"/>
    <w:qFormat/>
    <w:rsid w:val="00135AEA"/>
    <w:pPr>
      <w:autoSpaceDE w:val="0"/>
      <w:snapToGrid w:val="0"/>
      <w:spacing w:before="60" w:after="60" w:line="240" w:lineRule="auto"/>
      <w:ind w:left="0" w:right="0" w:firstLine="0"/>
    </w:pPr>
    <w:rPr>
      <w:snapToGrid/>
      <w:color w:val="auto"/>
      <w:szCs w:val="24"/>
      <w:lang w:eastAsia="ru-RU"/>
    </w:rPr>
  </w:style>
  <w:style w:type="character" w:customStyle="1" w:styleId="affffd">
    <w:name w:val="Обыч Знак"/>
    <w:basedOn w:val="a3"/>
    <w:link w:val="affffe"/>
    <w:qFormat/>
    <w:locked/>
    <w:rsid w:val="00135AEA"/>
    <w:rPr>
      <w:rFonts w:ascii="Calibri" w:hAnsi="Calibri"/>
      <w:sz w:val="24"/>
      <w:szCs w:val="24"/>
    </w:rPr>
  </w:style>
  <w:style w:type="paragraph" w:customStyle="1" w:styleId="affffe">
    <w:name w:val="Обыч"/>
    <w:basedOn w:val="a2"/>
    <w:link w:val="affffd"/>
    <w:qFormat/>
    <w:rsid w:val="00135AEA"/>
    <w:pPr>
      <w:spacing w:after="160" w:line="256" w:lineRule="auto"/>
      <w:ind w:left="0" w:right="0" w:firstLine="567"/>
      <w:jc w:val="left"/>
    </w:pPr>
    <w:rPr>
      <w:rFonts w:ascii="Calibri" w:eastAsiaTheme="minorHAnsi" w:hAnsi="Calibri" w:cstheme="minorBidi"/>
      <w:snapToGrid/>
      <w:color w:val="auto"/>
      <w:szCs w:val="24"/>
    </w:rPr>
  </w:style>
  <w:style w:type="paragraph" w:customStyle="1" w:styleId="2f5">
    <w:name w:val="Обычный2"/>
    <w:rsid w:val="00135AEA"/>
    <w:pPr>
      <w:keepLines/>
      <w:widowControl w:val="0"/>
      <w:spacing w:before="100" w:beforeAutospacing="1" w:after="100" w:afterAutospacing="1" w:line="288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2"/>
    <w:next w:val="a2"/>
    <w:rsid w:val="00135AEA"/>
    <w:pPr>
      <w:keepLines/>
      <w:widowControl w:val="0"/>
      <w:spacing w:before="100" w:beforeAutospacing="1" w:after="100" w:afterAutospacing="1"/>
      <w:ind w:left="0" w:right="0" w:firstLine="0"/>
      <w:jc w:val="center"/>
    </w:pPr>
    <w:rPr>
      <w:b/>
      <w:bCs/>
      <w:snapToGrid/>
      <w:color w:val="auto"/>
      <w:szCs w:val="24"/>
      <w:lang w:eastAsia="ru-RU"/>
    </w:rPr>
  </w:style>
  <w:style w:type="table" w:customStyle="1" w:styleId="TableNormal1">
    <w:name w:val="Table Normal1"/>
    <w:semiHidden/>
    <w:rsid w:val="00135AEA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Нумерованный список1"/>
    <w:rsid w:val="00135AEA"/>
    <w:pPr>
      <w:numPr>
        <w:numId w:val="14"/>
      </w:numPr>
      <w:suppressAutoHyphens/>
      <w:spacing w:after="60" w:line="288" w:lineRule="auto"/>
      <w:ind w:left="0" w:right="284" w:firstLine="0"/>
      <w:jc w:val="both"/>
    </w:pPr>
    <w:rPr>
      <w:rFonts w:ascii="Times New Roman" w:eastAsia="Arial" w:hAnsi="Times New Roman" w:cs="Times New Roman"/>
      <w:sz w:val="24"/>
      <w:szCs w:val="24"/>
      <w:lang w:eastAsia="ar-SA"/>
    </w:rPr>
  </w:style>
  <w:style w:type="character" w:customStyle="1" w:styleId="TableTextChar">
    <w:name w:val="Table_Text Char"/>
    <w:link w:val="TableText"/>
    <w:locked/>
    <w:rsid w:val="00135AEA"/>
    <w:rPr>
      <w:rFonts w:ascii="Times New Roman" w:eastAsiaTheme="minorEastAsia" w:hAnsi="Times New Roman" w:cs="Times New Roman"/>
      <w:snapToGrid w:val="0"/>
      <w:color w:val="000000"/>
    </w:rPr>
  </w:style>
  <w:style w:type="character" w:customStyle="1" w:styleId="TableListBulletChar">
    <w:name w:val="Table List Bullet Char"/>
    <w:link w:val="TableListBullet"/>
    <w:rsid w:val="00135AEA"/>
    <w:rPr>
      <w:rFonts w:ascii="Times New Roman" w:eastAsiaTheme="minorEastAsia" w:hAnsi="Times New Roman" w:cs="Times New Roman"/>
      <w:snapToGrid w:val="0"/>
    </w:rPr>
  </w:style>
  <w:style w:type="paragraph" w:customStyle="1" w:styleId="ABody">
    <w:name w:val="A_Body"/>
    <w:rsid w:val="00135AE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360" w:lineRule="auto"/>
      <w:ind w:left="284" w:right="284" w:firstLine="851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TableText0">
    <w:name w:val="Table_Text Знак"/>
    <w:rsid w:val="00135AEA"/>
    <w:rPr>
      <w:snapToGrid w:val="0"/>
      <w:color w:val="000000"/>
      <w:sz w:val="24"/>
      <w:szCs w:val="22"/>
      <w:lang w:eastAsia="en-US"/>
    </w:rPr>
  </w:style>
  <w:style w:type="numbering" w:styleId="111111">
    <w:name w:val="Outline List 2"/>
    <w:basedOn w:val="a5"/>
    <w:semiHidden/>
    <w:rsid w:val="00135AEA"/>
    <w:pPr>
      <w:numPr>
        <w:numId w:val="17"/>
      </w:numPr>
    </w:pPr>
  </w:style>
  <w:style w:type="paragraph" w:customStyle="1" w:styleId="a0">
    <w:name w:val="Обычный нумерованный"/>
    <w:basedOn w:val="a2"/>
    <w:qFormat/>
    <w:rsid w:val="00135AEA"/>
    <w:pPr>
      <w:keepLines/>
      <w:numPr>
        <w:ilvl w:val="2"/>
        <w:numId w:val="18"/>
      </w:numPr>
      <w:ind w:right="0" w:firstLine="709"/>
    </w:pPr>
    <w:rPr>
      <w:rFonts w:eastAsia="Symbol"/>
      <w:snapToGrid/>
      <w:color w:val="auto"/>
      <w:szCs w:val="24"/>
    </w:rPr>
  </w:style>
  <w:style w:type="paragraph" w:customStyle="1" w:styleId="afffff">
    <w:name w:val="Текст таблицы"/>
    <w:basedOn w:val="a2"/>
    <w:qFormat/>
    <w:rsid w:val="00135AEA"/>
    <w:pPr>
      <w:spacing w:before="60" w:after="60"/>
      <w:ind w:left="0" w:right="0" w:firstLine="0"/>
      <w:jc w:val="left"/>
    </w:pPr>
    <w:rPr>
      <w:rFonts w:eastAsiaTheme="minorHAnsi" w:cstheme="minorBidi"/>
      <w:snapToGrid/>
      <w:color w:val="auto"/>
      <w:szCs w:val="24"/>
      <w:lang w:val="en-US"/>
    </w:rPr>
  </w:style>
  <w:style w:type="paragraph" w:customStyle="1" w:styleId="afffff0">
    <w:name w:val="Заголовок таблицы"/>
    <w:basedOn w:val="a2"/>
    <w:qFormat/>
    <w:rsid w:val="00135AEA"/>
    <w:pPr>
      <w:spacing w:before="60" w:after="60"/>
      <w:ind w:left="0" w:right="0" w:firstLine="0"/>
      <w:jc w:val="left"/>
    </w:pPr>
    <w:rPr>
      <w:rFonts w:eastAsiaTheme="minorHAnsi" w:cstheme="minorBidi"/>
      <w:b/>
      <w:snapToGrid/>
      <w:color w:val="auto"/>
      <w:szCs w:val="24"/>
    </w:rPr>
  </w:style>
  <w:style w:type="character" w:customStyle="1" w:styleId="hljs-attribute">
    <w:name w:val="hljs-attribute"/>
    <w:basedOn w:val="a3"/>
    <w:rsid w:val="00135AEA"/>
  </w:style>
  <w:style w:type="character" w:customStyle="1" w:styleId="hljs-attr">
    <w:name w:val="hljs-attr"/>
    <w:basedOn w:val="a3"/>
    <w:rsid w:val="00135AEA"/>
  </w:style>
  <w:style w:type="character" w:customStyle="1" w:styleId="hljs-string">
    <w:name w:val="hljs-string"/>
    <w:basedOn w:val="a3"/>
    <w:rsid w:val="00135AEA"/>
  </w:style>
  <w:style w:type="character" w:customStyle="1" w:styleId="hljs-keyword">
    <w:name w:val="hljs-keyword"/>
    <w:basedOn w:val="a3"/>
    <w:rsid w:val="00135AEA"/>
  </w:style>
  <w:style w:type="character" w:customStyle="1" w:styleId="prop">
    <w:name w:val="prop"/>
    <w:basedOn w:val="a3"/>
    <w:rsid w:val="00135AEA"/>
  </w:style>
  <w:style w:type="paragraph" w:styleId="afffff1">
    <w:name w:val="Revision"/>
    <w:hidden/>
    <w:uiPriority w:val="99"/>
    <w:semiHidden/>
    <w:rsid w:val="00135AEA"/>
    <w:pPr>
      <w:spacing w:after="0" w:line="240" w:lineRule="auto"/>
    </w:pPr>
    <w:rPr>
      <w:rFonts w:ascii="Times New Roman" w:eastAsiaTheme="minorEastAsia" w:hAnsi="Times New Roman" w:cs="Times New Roman"/>
      <w:snapToGrid w:val="0"/>
      <w:color w:val="000000"/>
      <w:sz w:val="24"/>
      <w:szCs w:val="20"/>
    </w:rPr>
  </w:style>
  <w:style w:type="paragraph" w:customStyle="1" w:styleId="TableContents">
    <w:name w:val="Table Contents"/>
    <w:basedOn w:val="a2"/>
    <w:qFormat/>
    <w:rsid w:val="00135AEA"/>
    <w:pPr>
      <w:suppressLineNumbers/>
      <w:spacing w:after="0" w:line="240" w:lineRule="auto"/>
      <w:ind w:left="0" w:right="0" w:firstLine="0"/>
      <w:jc w:val="left"/>
    </w:pPr>
    <w:rPr>
      <w:rFonts w:ascii="Liberation Serif" w:eastAsia="Noto Sans CJK SC" w:hAnsi="Liberation Serif" w:cs="Lohit Devanagari"/>
      <w:snapToGrid/>
      <w:color w:val="auto"/>
      <w:kern w:val="2"/>
      <w:szCs w:val="24"/>
      <w:lang w:eastAsia="zh-CN" w:bidi="hi-IN"/>
    </w:rPr>
  </w:style>
  <w:style w:type="paragraph" w:styleId="afffff2">
    <w:name w:val="No Spacing"/>
    <w:link w:val="afffff3"/>
    <w:uiPriority w:val="1"/>
    <w:qFormat/>
    <w:rsid w:val="00135AEA"/>
    <w:pPr>
      <w:spacing w:after="0" w:line="240" w:lineRule="auto"/>
    </w:pPr>
    <w:rPr>
      <w:rFonts w:eastAsiaTheme="minorEastAsia"/>
      <w:lang w:eastAsia="ru-RU"/>
    </w:rPr>
  </w:style>
  <w:style w:type="character" w:customStyle="1" w:styleId="afffff3">
    <w:name w:val="Без интервала Знак"/>
    <w:basedOn w:val="a3"/>
    <w:link w:val="afffff2"/>
    <w:uiPriority w:val="1"/>
    <w:rsid w:val="00135AEA"/>
    <w:rPr>
      <w:rFonts w:eastAsiaTheme="minorEastAsia"/>
      <w:lang w:eastAsia="ru-RU"/>
    </w:rPr>
  </w:style>
  <w:style w:type="paragraph" w:styleId="afffff4">
    <w:name w:val="TOC Heading"/>
    <w:basedOn w:val="10"/>
    <w:next w:val="a2"/>
    <w:uiPriority w:val="39"/>
    <w:unhideWhenUsed/>
    <w:qFormat/>
    <w:rsid w:val="00135AEA"/>
    <w:pPr>
      <w:keepLines/>
      <w:pageBreakBefore w:val="0"/>
      <w:numPr>
        <w:numId w:val="0"/>
      </w:numPr>
      <w:suppressAutoHyphens w:val="0"/>
      <w:spacing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st/api/EgrService/AddRecord" TargetMode="External"/><Relationship Id="rId18" Type="http://schemas.openxmlformats.org/officeDocument/2006/relationships/hyperlink" Target="https://host/api/EgrService/GetRecordIdentities" TargetMode="External"/><Relationship Id="rId26" Type="http://schemas.openxmlformats.org/officeDocument/2006/relationships/hyperlink" Target="https://host/api/EgrService/DeferredStor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host/api/EgrService/GetDocumentByRecordID" TargetMode="External"/><Relationship Id="rId34" Type="http://schemas.openxmlformats.org/officeDocument/2006/relationships/hyperlink" Target="https://host/api/PublicationService/CreateDocumen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ost/api/EgrService/VerifySignatures" TargetMode="External"/><Relationship Id="rId20" Type="http://schemas.openxmlformats.org/officeDocument/2006/relationships/hyperlink" Target="https://host/api/EgrService/GetDocumentState" TargetMode="External"/><Relationship Id="rId29" Type="http://schemas.openxmlformats.org/officeDocument/2006/relationships/hyperlink" Target="https://host/api/EgrService/StoreDictionary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st/api/EgrService/CommitTransaction" TargetMode="External"/><Relationship Id="rId24" Type="http://schemas.openxmlformats.org/officeDocument/2006/relationships/hyperlink" Target="https://host/api/EgrService/GenerateReport" TargetMode="External"/><Relationship Id="rId32" Type="http://schemas.openxmlformats.org/officeDocument/2006/relationships/hyperlink" Target="https://host/api/EgrService/BeginEditorialReview" TargetMode="External"/><Relationship Id="rId37" Type="http://schemas.openxmlformats.org/officeDocument/2006/relationships/hyperlink" Target="https://host/api/PublicationService/CreateBulletin" TargetMode="Externa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host/api/EgrService/SetFilesSignatures" TargetMode="External"/><Relationship Id="rId23" Type="http://schemas.openxmlformats.org/officeDocument/2006/relationships/hyperlink" Target="https://host/api/EgrService/GeneratePreview" TargetMode="External"/><Relationship Id="rId28" Type="http://schemas.openxmlformats.org/officeDocument/2006/relationships/hyperlink" Target="https://host/api/EgrService/StartDeferredStoreTransaction" TargetMode="External"/><Relationship Id="rId36" Type="http://schemas.openxmlformats.org/officeDocument/2006/relationships/hyperlink" Target="https://host/api/PublicationService/GeneratePreview" TargetMode="External"/><Relationship Id="rId10" Type="http://schemas.openxmlformats.org/officeDocument/2006/relationships/hyperlink" Target="https://host/api/EgrService/CommitTransaction" TargetMode="External"/><Relationship Id="rId19" Type="http://schemas.openxmlformats.org/officeDocument/2006/relationships/hyperlink" Target="https://host/api/EgrService/GetSDAttributes" TargetMode="External"/><Relationship Id="rId31" Type="http://schemas.openxmlformats.org/officeDocument/2006/relationships/hyperlink" Target="https://host/api/EgrService/SearchReco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st/api/EgrService/CommitTransaction" TargetMode="External"/><Relationship Id="rId14" Type="http://schemas.openxmlformats.org/officeDocument/2006/relationships/hyperlink" Target="https://host/api/EgrService/SetSignatures" TargetMode="External"/><Relationship Id="rId22" Type="http://schemas.openxmlformats.org/officeDocument/2006/relationships/hyperlink" Target="https://host/api/EgrService/GetAttachedFile" TargetMode="External"/><Relationship Id="rId27" Type="http://schemas.openxmlformats.org/officeDocument/2006/relationships/hyperlink" Target="https://host/api/EgrService/GetNewDeferredRecordID" TargetMode="External"/><Relationship Id="rId30" Type="http://schemas.openxmlformats.org/officeDocument/2006/relationships/hyperlink" Target="https://host/api/EgrService/SearchDocuments" TargetMode="External"/><Relationship Id="rId35" Type="http://schemas.openxmlformats.org/officeDocument/2006/relationships/hyperlink" Target="https://host/api/PublicationService/record" TargetMode="External"/><Relationship Id="rId8" Type="http://schemas.openxmlformats.org/officeDocument/2006/relationships/hyperlink" Target="https://host/api/EgrService/BeginTransaction" TargetMode="External"/><Relationship Id="rId3" Type="http://schemas.openxmlformats.org/officeDocument/2006/relationships/styles" Target="styles.xml"/><Relationship Id="rId12" Type="http://schemas.openxmlformats.org/officeDocument/2006/relationships/hyperlink" Target="https://host/api/EgrService/CreateDocument" TargetMode="External"/><Relationship Id="rId17" Type="http://schemas.openxmlformats.org/officeDocument/2006/relationships/hyperlink" Target="https://host/api/EgrService/GetData" TargetMode="External"/><Relationship Id="rId25" Type="http://schemas.openxmlformats.org/officeDocument/2006/relationships/hyperlink" Target="https://host/api/EgrService/DeleteDocument" TargetMode="External"/><Relationship Id="rId33" Type="http://schemas.openxmlformats.org/officeDocument/2006/relationships/hyperlink" Target="https://host/api/EgrService/EndEditorialReview" TargetMode="External"/><Relationship Id="rId38" Type="http://schemas.openxmlformats.org/officeDocument/2006/relationships/hyperlink" Target="https://host/api/TitleDocumentService/GetDocumen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39"/>
    <w:rsid w:val="001B5939"/>
    <w:rsid w:val="0078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7DCAD678BC47FFB843A356BAD686AF">
    <w:name w:val="707DCAD678BC47FFB843A356BAD686AF"/>
    <w:rsid w:val="001B5939"/>
  </w:style>
  <w:style w:type="paragraph" w:customStyle="1" w:styleId="E869F649F1694E3698DE207DE4D9AF23">
    <w:name w:val="E869F649F1694E3698DE207DE4D9AF23"/>
    <w:rsid w:val="001B5939"/>
  </w:style>
  <w:style w:type="paragraph" w:customStyle="1" w:styleId="83A3047706BF4A6082E82E66D98DFB26">
    <w:name w:val="83A3047706BF4A6082E82E66D98DFB26"/>
    <w:rsid w:val="001B5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EA4E1-693E-4EEE-89DC-DF192618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48</Pages>
  <Words>10506</Words>
  <Characters>59889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</dc:title>
  <dc:subject>ГИС ЕГР</dc:subject>
  <dc:creator>Miryushchenko Elena</dc:creator>
  <cp:keywords/>
  <dc:description/>
  <cp:lastModifiedBy>Miryushchenko Elena</cp:lastModifiedBy>
  <cp:revision>1</cp:revision>
  <dcterms:created xsi:type="dcterms:W3CDTF">2021-12-03T08:31:00Z</dcterms:created>
  <dcterms:modified xsi:type="dcterms:W3CDTF">2021-12-03T08:35:00Z</dcterms:modified>
</cp:coreProperties>
</file>